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МІНІСТЕРСТВО ОСВІТИ І НАУКИ УКРАЇНИ</w:t>
      </w:r>
    </w:p>
    <w:p w:rsidR="001164D2" w:rsidRPr="001164D2" w:rsidRDefault="00F807C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КРЕМЕНЧУЦЬКИЙ НАЦІОНАЛЬНИЙ УНІВЕРСИТЕТ 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ІМЕНІ МИХАЙЛА ОСТРОГРАДСЬКОГО</w:t>
      </w:r>
    </w:p>
    <w:p w:rsidR="001164D2" w:rsidRPr="001164D2" w:rsidRDefault="00F807C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НАВЧАЛЬНО-НАУКОВИЙ ІНСТИТУТ ЕЛЕКТРИЧНОЇ ІНЖЕНЕРІЇ 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ТА ІНФОРМАЦІЙНИХ ТЕХНОЛОГІЙ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КАФЕДРА АВТОМАТИЗАЦІЇ ТА ІНФОРМАЦІЙНИХ СИСТЕМ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br/>
        <w:t>НАВЧАЛЬНА ДИСЦИПЛІНА: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«ІМОВІРНІСНО-СТАТИСТИЧНІ МЕТОДИ»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br/>
        <w:t>ЗВІТ З ПРАКТИЧНОЇ РОБОТИ №1</w:t>
      </w:r>
    </w:p>
    <w:p w:rsidR="0029698C" w:rsidRPr="001164D2" w:rsidRDefault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ТЕМА: ЕЛЕМЕНТИ КОМБІНАТОРИКИ. КЛАСИЧНЕ ВИЗНАЧЕННЯ ЙМОВІРНОСТІ. ЗАСТОСУВАННЯ КОМБІНАТОРИКИ ДЛЯ РОЗРАХУНКУ ЙМОВІРНОСТЕЙ.</w:t>
      </w:r>
    </w:p>
    <w:p w:rsidR="0029698C" w:rsidRPr="001164D2" w:rsidRDefault="001164D2">
      <w:pPr>
        <w:spacing w:line="360" w:lineRule="auto"/>
        <w:jc w:val="right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br/>
        <w:t>Виконав:</w:t>
      </w:r>
    </w:p>
    <w:p w:rsidR="0029698C" w:rsidRPr="001164D2" w:rsidRDefault="001164D2">
      <w:pPr>
        <w:spacing w:line="360" w:lineRule="auto"/>
        <w:jc w:val="right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студент групи КН-24-1</w:t>
      </w:r>
    </w:p>
    <w:p w:rsidR="0029698C" w:rsidRPr="001164D2" w:rsidRDefault="001164D2">
      <w:pPr>
        <w:spacing w:line="360" w:lineRule="auto"/>
        <w:jc w:val="right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Левченко Д. В.</w:t>
      </w:r>
    </w:p>
    <w:p w:rsidR="00F807CB" w:rsidRPr="001164D2" w:rsidRDefault="00F807C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F807CB" w:rsidRPr="001164D2" w:rsidRDefault="00F807CB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</w:p>
    <w:p w:rsidR="0029698C" w:rsidRPr="001164D2" w:rsidRDefault="001164D2" w:rsidP="00F807CB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br/>
        <w:t>Кременчук 2025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lastRenderedPageBreak/>
        <w:t xml:space="preserve">Практична </w:t>
      </w:r>
      <w:r w:rsidRPr="001164D2">
        <w:rPr>
          <w:lang w:val="uk-UA"/>
        </w:rPr>
        <w:t>робота №1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i/>
          <w:sz w:val="28"/>
          <w:lang w:val="uk-UA"/>
        </w:rPr>
        <w:t>Варіанти завдань обрано відповідно до номера студента n = 12: n, n+1, n+2, n+3, n+4 → завдання №№ 12, 13, 14, 15, 16.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Завдання №12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Довести тотожність: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Розв’язання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Використаємо означення біноміальних </w:t>
      </w:r>
      <w:bookmarkStart w:id="0" w:name="_GoBack"/>
      <w:bookmarkEnd w:id="0"/>
      <w:r w:rsidRPr="001164D2">
        <w:rPr>
          <w:rFonts w:ascii="Times New Roman" w:hAnsi="Times New Roman"/>
          <w:sz w:val="28"/>
          <w:lang w:val="uk-UA"/>
        </w:rPr>
        <w:t>коефіцієнтів: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)!</m:t>
            </m:r>
          </m:den>
        </m:f>
      </m:oMath>
    </w:p>
    <w:p w:rsidR="0029698C" w:rsidRPr="001164D2" w:rsidRDefault="001164D2">
      <w:pPr>
        <w:spacing w:line="360" w:lineRule="auto"/>
        <w:jc w:val="center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</m:t>
            </m:r>
          </m:num>
          <m:den>
            <m: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1)!(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+1)!</m:t>
            </m:r>
          </m:den>
        </m:f>
      </m:oMath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Складаємо ліву частину та зводимо до спільного знаменника k!(n−k+1)! 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1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+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!·</m:t>
            </m:r>
            <m:r>
              <w:rPr>
                <w:rFonts w:ascii="Cambria Math" w:hAnsi="Cambria Math"/>
                <w:lang w:val="uk-UA"/>
              </w:rPr>
              <m:t>k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+1)!</m:t>
            </m:r>
          </m:den>
        </m:f>
      </m:oMath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![(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+1)+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]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+1)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+1)!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+1)!</m:t>
            </m:r>
          </m:num>
          <m:den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!((</m:t>
            </m:r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+1)-</m:t>
            </m:r>
            <m:r>
              <w:rPr>
                <w:rFonts w:ascii="Cambria Math" w:hAnsi="Cambria Math"/>
                <w:lang w:val="uk-UA"/>
              </w:rPr>
              <m:t>k</m:t>
            </m:r>
            <m:r>
              <w:rPr>
                <w:rFonts w:ascii="Cambria Math" w:hAnsi="Cambria Math"/>
                <w:lang w:val="uk-UA"/>
              </w:rPr>
              <m:t>)!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=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n</m:t>
            </m:r>
            <m:r>
              <w:rPr>
                <w:rFonts w:ascii="Cambria Math" w:hAnsi="Cambria Math"/>
                <w:lang w:val="uk-UA"/>
              </w:rPr>
              <m:t>+1</m:t>
            </m:r>
          </m:sub>
          <m:sup>
            <m:r>
              <w:rPr>
                <w:rFonts w:ascii="Cambria Math" w:hAnsi="Cambria Math"/>
                <w:lang w:val="uk-UA"/>
              </w:rPr>
              <m:t>k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Доведено.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Завдання №13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Протягом чотирьох тижнів студенти складають 4 іспити, серед них — два з математики. Скількома способами розподілити іспити по тижнях так, щоб два математичні не йшли підряд?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lastRenderedPageBreak/>
        <w:t>Розв’язання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Припустимо, </w:t>
      </w:r>
      <w:r w:rsidRPr="001164D2">
        <w:rPr>
          <w:rFonts w:ascii="Times New Roman" w:hAnsi="Times New Roman"/>
          <w:sz w:val="28"/>
          <w:lang w:val="uk-UA"/>
        </w:rPr>
        <w:t>що всі 4 іспити — різні (дві різні математичні дисципліни та два інші). Виберемо позиції для двох математичних іспитів серед 4 тижнів без суміжності.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Кількість позицій =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4</m:t>
            </m:r>
          </m:sub>
          <m:sup>
            <m:r>
              <w:rPr>
                <w:rFonts w:ascii="Cambria Math" w:hAnsi="Cambria Math"/>
                <w:lang w:val="uk-UA"/>
              </w:rPr>
              <m:t>2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− 3 = 6 − 3 = 3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Для кожного вибору позицій переставимо два </w:t>
      </w:r>
      <w:proofErr w:type="spellStart"/>
      <w:r w:rsidRPr="001164D2">
        <w:rPr>
          <w:rFonts w:ascii="Times New Roman" w:hAnsi="Times New Roman"/>
          <w:sz w:val="28"/>
          <w:lang w:val="uk-UA"/>
        </w:rPr>
        <w:t>матем</w:t>
      </w:r>
      <w:proofErr w:type="spellEnd"/>
      <w:r w:rsidRPr="001164D2">
        <w:rPr>
          <w:rFonts w:ascii="Times New Roman" w:hAnsi="Times New Roman"/>
          <w:sz w:val="28"/>
          <w:lang w:val="uk-UA"/>
        </w:rPr>
        <w:t>. іспити (2!) і</w:t>
      </w:r>
      <w:r w:rsidRPr="001164D2">
        <w:rPr>
          <w:rFonts w:ascii="Times New Roman" w:hAnsi="Times New Roman"/>
          <w:sz w:val="28"/>
          <w:lang w:val="uk-UA"/>
        </w:rPr>
        <w:t xml:space="preserve"> два нематематичних (2!) по решті позицій. Отже, загалом: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N = 3 · 2! · 2! = 3 · 2 · 2 = 12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Відповідь: 12 способів.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Завдання №14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8 людей повинні сісти у 2 автомобіля, причому в кожному — щонайменше 3 людини. Скількома способами це можна зробити?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Розв’язан</w:t>
      </w:r>
      <w:r w:rsidRPr="001164D2">
        <w:rPr>
          <w:lang w:val="uk-UA"/>
        </w:rPr>
        <w:t>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Вважатимемо автомобілі різними (A та B). Можливі розподіли кількостей пасажирів: (3,5), (4,4), (5,3). Кількість способів обрати пасажирів у авто A: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N =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lang w:val="uk-UA"/>
              </w:rPr>
              <m:t>3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lang w:val="uk-UA"/>
              </w:rPr>
              <m:t>4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+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8</m:t>
            </m:r>
          </m:sub>
          <m:sup>
            <m:r>
              <w:rPr>
                <w:rFonts w:ascii="Cambria Math" w:hAnsi="Cambria Math"/>
                <w:lang w:val="uk-UA"/>
              </w:rPr>
              <m:t>5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= 56 + 70 + 56 = 182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Відповідь: 182 способи (за </w:t>
      </w:r>
      <w:proofErr w:type="spellStart"/>
      <w:r w:rsidRPr="001164D2">
        <w:rPr>
          <w:rFonts w:ascii="Times New Roman" w:hAnsi="Times New Roman"/>
          <w:sz w:val="28"/>
          <w:lang w:val="uk-UA"/>
        </w:rPr>
        <w:t>розрізнюваних</w:t>
      </w:r>
      <w:proofErr w:type="spellEnd"/>
      <w:r w:rsidRPr="001164D2">
        <w:rPr>
          <w:rFonts w:ascii="Times New Roman" w:hAnsi="Times New Roman"/>
          <w:sz w:val="28"/>
          <w:lang w:val="uk-UA"/>
        </w:rPr>
        <w:t xml:space="preserve"> автомобілів). Якщо</w:t>
      </w:r>
      <w:r w:rsidRPr="001164D2">
        <w:rPr>
          <w:rFonts w:ascii="Times New Roman" w:hAnsi="Times New Roman"/>
          <w:sz w:val="28"/>
          <w:lang w:val="uk-UA"/>
        </w:rPr>
        <w:t xml:space="preserve"> автомобілі </w:t>
      </w:r>
      <w:proofErr w:type="spellStart"/>
      <w:r w:rsidRPr="001164D2">
        <w:rPr>
          <w:rFonts w:ascii="Times New Roman" w:hAnsi="Times New Roman"/>
          <w:sz w:val="28"/>
          <w:lang w:val="uk-UA"/>
        </w:rPr>
        <w:t>нерозрізнювані</w:t>
      </w:r>
      <w:proofErr w:type="spellEnd"/>
      <w:r w:rsidRPr="001164D2">
        <w:rPr>
          <w:rFonts w:ascii="Times New Roman" w:hAnsi="Times New Roman"/>
          <w:sz w:val="28"/>
          <w:lang w:val="uk-UA"/>
        </w:rPr>
        <w:t>, тоді слід поділити суми для нерівних випадків на 2.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Завдання №15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Знайти число можливих «слів» з літер слова «зоологія». Скільки таких слів, де три літери «о» розташовані поряд?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lastRenderedPageBreak/>
        <w:t>Розв’язання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У слові 8 літер, з них «о» — 3 однакові</w:t>
      </w:r>
      <w:r w:rsidRPr="001164D2">
        <w:rPr>
          <w:rFonts w:ascii="Times New Roman" w:hAnsi="Times New Roman"/>
          <w:sz w:val="28"/>
          <w:lang w:val="uk-UA"/>
        </w:rPr>
        <w:t>. Загальна кількість різних перестановок: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N₁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8!</m:t>
            </m:r>
          </m:num>
          <m:den>
            <m:r>
              <w:rPr>
                <w:rFonts w:ascii="Cambria Math" w:hAnsi="Cambria Math"/>
                <w:lang w:val="uk-UA"/>
              </w:rPr>
              <m:t>3!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= 40320 / 6 = 6720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Якщо три «о» стоять разом, розглянемо блок «ООО» як одну сутність. Тоді маємо 6 об’єктів (блок «ООО», «з», «л», «г», «і», «я»). Кількість перестановок: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N₂ = 6! = 720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Відповідь: усьо</w:t>
      </w:r>
      <w:r w:rsidRPr="001164D2">
        <w:rPr>
          <w:rFonts w:ascii="Times New Roman" w:hAnsi="Times New Roman"/>
          <w:sz w:val="28"/>
          <w:lang w:val="uk-UA"/>
        </w:rPr>
        <w:t>го 6720 слів; зі злитими «</w:t>
      </w:r>
      <w:proofErr w:type="spellStart"/>
      <w:r w:rsidRPr="001164D2">
        <w:rPr>
          <w:rFonts w:ascii="Times New Roman" w:hAnsi="Times New Roman"/>
          <w:sz w:val="28"/>
          <w:lang w:val="uk-UA"/>
        </w:rPr>
        <w:t>ооо</w:t>
      </w:r>
      <w:proofErr w:type="spellEnd"/>
      <w:r w:rsidRPr="001164D2">
        <w:rPr>
          <w:rFonts w:ascii="Times New Roman" w:hAnsi="Times New Roman"/>
          <w:sz w:val="28"/>
          <w:lang w:val="uk-UA"/>
        </w:rPr>
        <w:t>» — 720.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Завдання №16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Маємо 20 найменувань товару. Скількома способами розподілити їх по 3 магазинах, якщо в перший має бути доставлено 8 найменувань, у другий — 7, у третій — 5?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Розв’язання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Товари вважаємо різними; порядок все</w:t>
      </w:r>
      <w:r w:rsidRPr="001164D2">
        <w:rPr>
          <w:rFonts w:ascii="Times New Roman" w:hAnsi="Times New Roman"/>
          <w:sz w:val="28"/>
          <w:lang w:val="uk-UA"/>
        </w:rPr>
        <w:t xml:space="preserve">редині магазину неважливий. Кількість розподілів — </w:t>
      </w:r>
      <w:proofErr w:type="spellStart"/>
      <w:r w:rsidRPr="001164D2">
        <w:rPr>
          <w:rFonts w:ascii="Times New Roman" w:hAnsi="Times New Roman"/>
          <w:sz w:val="28"/>
          <w:lang w:val="uk-UA"/>
        </w:rPr>
        <w:t>мультиноміальний</w:t>
      </w:r>
      <w:proofErr w:type="spellEnd"/>
      <w:r w:rsidRPr="001164D2">
        <w:rPr>
          <w:rFonts w:ascii="Times New Roman" w:hAnsi="Times New Roman"/>
          <w:sz w:val="28"/>
          <w:lang w:val="uk-UA"/>
        </w:rPr>
        <w:t xml:space="preserve"> коефіцієнт: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N = </w:t>
      </w:r>
      <m:oMath>
        <m:f>
          <m:fPr>
            <m:ctrlPr>
              <w:rPr>
                <w:rFonts w:ascii="Cambria Math" w:hAnsi="Cambria Math"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20!</m:t>
            </m:r>
          </m:num>
          <m:den>
            <m:r>
              <w:rPr>
                <w:rFonts w:ascii="Cambria Math" w:hAnsi="Cambria Math"/>
                <w:lang w:val="uk-UA"/>
              </w:rPr>
              <m:t>8!·7!·5!</m:t>
            </m:r>
          </m:den>
        </m:f>
      </m:oMath>
      <w:r w:rsidRPr="001164D2">
        <w:rPr>
          <w:rFonts w:ascii="Times New Roman" w:hAnsi="Times New Roman"/>
          <w:sz w:val="28"/>
          <w:lang w:val="uk-UA"/>
        </w:rPr>
        <w:t xml:space="preserve"> 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Альтернативно: послідовно обираємо 8 у перший, 7 — у другий; решта 5 підуть у третій:</w:t>
      </w:r>
    </w:p>
    <w:p w:rsidR="0029698C" w:rsidRPr="001164D2" w:rsidRDefault="001164D2">
      <w:pPr>
        <w:spacing w:line="360" w:lineRule="auto"/>
        <w:jc w:val="center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 xml:space="preserve">N =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20</m:t>
            </m:r>
          </m:sub>
          <m:sup>
            <m:r>
              <w:rPr>
                <w:rFonts w:ascii="Cambria Math" w:hAnsi="Cambria Math"/>
                <w:lang w:val="uk-UA"/>
              </w:rPr>
              <m:t>8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· </w:t>
      </w:r>
      <m:oMath>
        <m:sSubSup>
          <m:sSubSupPr>
            <m:ctrlPr>
              <w:rPr>
                <w:rFonts w:ascii="Cambria Math" w:hAnsi="Cambria Math"/>
                <w:lang w:val="uk-UA"/>
              </w:rPr>
            </m:ctrlPr>
          </m:sSubSupPr>
          <m:e>
            <m:r>
              <w:rPr>
                <w:rFonts w:ascii="Cambria Math" w:hAnsi="Cambria Math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lang w:val="uk-UA"/>
              </w:rPr>
              <m:t>12</m:t>
            </m:r>
          </m:sub>
          <m:sup>
            <m:r>
              <w:rPr>
                <w:rFonts w:ascii="Cambria Math" w:hAnsi="Cambria Math"/>
                <w:lang w:val="uk-UA"/>
              </w:rPr>
              <m:t>7</m:t>
            </m:r>
          </m:sup>
        </m:sSubSup>
      </m:oMath>
      <w:r w:rsidRPr="001164D2">
        <w:rPr>
          <w:rFonts w:ascii="Times New Roman" w:hAnsi="Times New Roman"/>
          <w:sz w:val="28"/>
          <w:lang w:val="uk-UA"/>
        </w:rPr>
        <w:t xml:space="preserve"> 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Висновок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Розв’язано п’ять задач комбінаторики згідно</w:t>
      </w:r>
      <w:r w:rsidRPr="001164D2">
        <w:rPr>
          <w:rFonts w:ascii="Times New Roman" w:hAnsi="Times New Roman"/>
          <w:sz w:val="28"/>
          <w:lang w:val="uk-UA"/>
        </w:rPr>
        <w:t xml:space="preserve"> з правилами вибору варіантів (n=12 → 12–16). Використано тотожності біноміальних коефіцієнтів, підрахунок без/з </w:t>
      </w:r>
      <w:r w:rsidRPr="001164D2">
        <w:rPr>
          <w:rFonts w:ascii="Times New Roman" w:hAnsi="Times New Roman"/>
          <w:sz w:val="28"/>
          <w:lang w:val="uk-UA"/>
        </w:rPr>
        <w:lastRenderedPageBreak/>
        <w:t xml:space="preserve">обмеженнями, а також </w:t>
      </w:r>
      <w:proofErr w:type="spellStart"/>
      <w:r w:rsidRPr="001164D2">
        <w:rPr>
          <w:rFonts w:ascii="Times New Roman" w:hAnsi="Times New Roman"/>
          <w:sz w:val="28"/>
          <w:lang w:val="uk-UA"/>
        </w:rPr>
        <w:t>мультиноміальні</w:t>
      </w:r>
      <w:proofErr w:type="spellEnd"/>
      <w:r w:rsidRPr="001164D2">
        <w:rPr>
          <w:rFonts w:ascii="Times New Roman" w:hAnsi="Times New Roman"/>
          <w:sz w:val="28"/>
          <w:lang w:val="uk-UA"/>
        </w:rPr>
        <w:t xml:space="preserve"> розподіли. Отримані формули та числові відповіді узгоджуються з теорією комбінаторики та вимогами дисциплі</w:t>
      </w:r>
      <w:r w:rsidRPr="001164D2">
        <w:rPr>
          <w:rFonts w:ascii="Times New Roman" w:hAnsi="Times New Roman"/>
          <w:sz w:val="28"/>
          <w:lang w:val="uk-UA"/>
        </w:rPr>
        <w:t>ни.</w:t>
      </w:r>
    </w:p>
    <w:p w:rsidR="0029698C" w:rsidRPr="001164D2" w:rsidRDefault="001164D2" w:rsidP="00F807CB">
      <w:pPr>
        <w:pStyle w:val="1"/>
        <w:rPr>
          <w:lang w:val="uk-UA"/>
        </w:rPr>
      </w:pPr>
      <w:r w:rsidRPr="001164D2">
        <w:rPr>
          <w:lang w:val="uk-UA"/>
        </w:rPr>
        <w:t>Контрольні питання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1. Що вивчає комбінаторика?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Комбінаторика — це розділ математики, що досліджує способи підрахунку, вибору й розташування елементів за заданими правилами. Вона є інструментом для обчислення кількості подій у теорії ймовірностей.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2. Що</w:t>
      </w:r>
      <w:r w:rsidRPr="001164D2">
        <w:rPr>
          <w:rFonts w:ascii="Times New Roman" w:hAnsi="Times New Roman"/>
          <w:b/>
          <w:sz w:val="28"/>
          <w:lang w:val="uk-UA"/>
        </w:rPr>
        <w:t xml:space="preserve"> таке перестановка і як знаходити їхню кількість?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Перестановка — впорядковане розташування всіх n елементів множини. Їх кількість дорівнює n! — добутку чисел від 1 до n.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3. Як визначити кількість розміщень для k елементів у множині з n елементів?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Розміщенн</w:t>
      </w:r>
      <w:r w:rsidRPr="001164D2">
        <w:rPr>
          <w:rFonts w:ascii="Times New Roman" w:hAnsi="Times New Roman"/>
          <w:sz w:val="28"/>
          <w:lang w:val="uk-UA"/>
        </w:rPr>
        <w:t>я — впорядковані k-</w:t>
      </w:r>
      <w:proofErr w:type="spellStart"/>
      <w:r w:rsidRPr="001164D2">
        <w:rPr>
          <w:rFonts w:ascii="Times New Roman" w:hAnsi="Times New Roman"/>
          <w:sz w:val="28"/>
          <w:lang w:val="uk-UA"/>
        </w:rPr>
        <w:t>ки</w:t>
      </w:r>
      <w:proofErr w:type="spellEnd"/>
      <w:r w:rsidRPr="001164D2">
        <w:rPr>
          <w:rFonts w:ascii="Times New Roman" w:hAnsi="Times New Roman"/>
          <w:sz w:val="28"/>
          <w:lang w:val="uk-UA"/>
        </w:rPr>
        <w:t>, вибрані з n різних елементів. Кількість: A(</w:t>
      </w:r>
      <w:proofErr w:type="spellStart"/>
      <w:r w:rsidRPr="001164D2">
        <w:rPr>
          <w:rFonts w:ascii="Times New Roman" w:hAnsi="Times New Roman"/>
          <w:sz w:val="28"/>
          <w:lang w:val="uk-UA"/>
        </w:rPr>
        <w:t>n,k</w:t>
      </w:r>
      <w:proofErr w:type="spellEnd"/>
      <w:r w:rsidRPr="001164D2">
        <w:rPr>
          <w:rFonts w:ascii="Times New Roman" w:hAnsi="Times New Roman"/>
          <w:sz w:val="28"/>
          <w:lang w:val="uk-UA"/>
        </w:rPr>
        <w:t>)=n!/(n−k)! , що враховує порядок.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b/>
          <w:sz w:val="28"/>
          <w:lang w:val="uk-UA"/>
        </w:rPr>
        <w:t>4. Як знайти кількість способів вибору k елементів, де порядок не має значення?</w:t>
      </w:r>
    </w:p>
    <w:p w:rsidR="0029698C" w:rsidRPr="001164D2" w:rsidRDefault="001164D2">
      <w:pPr>
        <w:spacing w:line="360" w:lineRule="auto"/>
        <w:jc w:val="both"/>
        <w:rPr>
          <w:lang w:val="uk-UA"/>
        </w:rPr>
      </w:pPr>
      <w:r w:rsidRPr="001164D2">
        <w:rPr>
          <w:rFonts w:ascii="Times New Roman" w:hAnsi="Times New Roman"/>
          <w:sz w:val="28"/>
          <w:lang w:val="uk-UA"/>
        </w:rPr>
        <w:t>Поєднання (комбінації) не враховують порядок: C(</w:t>
      </w:r>
      <w:proofErr w:type="spellStart"/>
      <w:r w:rsidRPr="001164D2">
        <w:rPr>
          <w:rFonts w:ascii="Times New Roman" w:hAnsi="Times New Roman"/>
          <w:sz w:val="28"/>
          <w:lang w:val="uk-UA"/>
        </w:rPr>
        <w:t>n,k</w:t>
      </w:r>
      <w:proofErr w:type="spellEnd"/>
      <w:r w:rsidRPr="001164D2">
        <w:rPr>
          <w:rFonts w:ascii="Times New Roman" w:hAnsi="Times New Roman"/>
          <w:sz w:val="28"/>
          <w:lang w:val="uk-UA"/>
        </w:rPr>
        <w:t xml:space="preserve">)=n!/(k!(n−k)!). Це </w:t>
      </w:r>
      <w:r w:rsidRPr="001164D2">
        <w:rPr>
          <w:rFonts w:ascii="Times New Roman" w:hAnsi="Times New Roman"/>
          <w:sz w:val="28"/>
          <w:lang w:val="uk-UA"/>
        </w:rPr>
        <w:t>число підмножин розміру k множини з n елементів.</w:t>
      </w:r>
    </w:p>
    <w:p w:rsidR="001164D2" w:rsidRPr="001164D2" w:rsidRDefault="001164D2">
      <w:pPr>
        <w:spacing w:line="360" w:lineRule="auto"/>
        <w:jc w:val="both"/>
        <w:rPr>
          <w:lang w:val="uk-UA"/>
        </w:rPr>
      </w:pPr>
    </w:p>
    <w:sectPr w:rsidR="001164D2" w:rsidRPr="001164D2" w:rsidSect="00034616">
      <w:pgSz w:w="12240" w:h="15840"/>
      <w:pgMar w:top="1138" w:right="850" w:bottom="113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64D2"/>
    <w:rsid w:val="0015074B"/>
    <w:rsid w:val="0029639D"/>
    <w:rsid w:val="0029698C"/>
    <w:rsid w:val="00326F90"/>
    <w:rsid w:val="003B0A43"/>
    <w:rsid w:val="00AA1D8D"/>
    <w:rsid w:val="00B47730"/>
    <w:rsid w:val="00CB0664"/>
    <w:rsid w:val="00F807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BC5F4D80-28CB-447E-9927-036F4B373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autoRedefine/>
    <w:uiPriority w:val="9"/>
    <w:qFormat/>
    <w:rsid w:val="00F807CB"/>
    <w:pPr>
      <w:keepNext/>
      <w:keepLines/>
      <w:spacing w:before="600" w:after="120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ru-RU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807CB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  <w:lang w:val="ru-RU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829E7E-8B9D-463B-9BA2-4F9BCA092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4217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Dirana</cp:lastModifiedBy>
  <cp:revision>4</cp:revision>
  <dcterms:created xsi:type="dcterms:W3CDTF">2013-12-23T23:15:00Z</dcterms:created>
  <dcterms:modified xsi:type="dcterms:W3CDTF">2025-10-26T21:08:00Z</dcterms:modified>
  <cp:category/>
</cp:coreProperties>
</file>