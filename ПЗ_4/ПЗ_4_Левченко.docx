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9C5" w:rsidRPr="00CD4DC7" w:rsidRDefault="00817B8D">
      <w:pPr>
        <w:spacing w:line="360" w:lineRule="auto"/>
        <w:jc w:val="center"/>
        <w:rPr>
          <w:lang w:val="uk-UA"/>
        </w:rPr>
      </w:pPr>
      <w:r w:rsidRPr="00CD4DC7">
        <w:rPr>
          <w:rFonts w:ascii="Times New Roman" w:hAnsi="Times New Roman"/>
          <w:b/>
          <w:sz w:val="28"/>
          <w:lang w:val="uk-UA"/>
        </w:rPr>
        <w:t>МІНІСТЕРСТВО ОСВІТИ І НАУКИ УКРАЇНИ</w:t>
      </w:r>
    </w:p>
    <w:p w:rsidR="000E79C5" w:rsidRPr="00CD4DC7" w:rsidRDefault="00817B8D">
      <w:pPr>
        <w:spacing w:line="360" w:lineRule="auto"/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КРЕМЕНЧУЦЬКИЙ НАЦІОНАЛЬНИЙ УНІВЕРСИТЕТ ІМЕНІ МИХАЙЛА ОСТРОГРАДСЬКОГО</w:t>
      </w:r>
    </w:p>
    <w:p w:rsidR="000E79C5" w:rsidRPr="00CD4DC7" w:rsidRDefault="00817B8D">
      <w:pPr>
        <w:spacing w:line="360" w:lineRule="auto"/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НАВЧАЛЬНО-НАУКОВИЙ ІНСТИТУТ ЕЛЕКТРИЧНОЇ ІНЖЕНЕРІЇ ТА ІНФОРМАЦІЙНИХ ТЕХНОЛОГІЙ</w:t>
      </w:r>
    </w:p>
    <w:p w:rsidR="000E79C5" w:rsidRPr="00CD4DC7" w:rsidRDefault="00817B8D">
      <w:pPr>
        <w:spacing w:line="360" w:lineRule="auto"/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КАФЕДРА АВТОМАТИЗАЦІЇ ТА ІНФОРМАЦІЙНИХ СИСТЕМ</w:t>
      </w:r>
    </w:p>
    <w:p w:rsidR="000E79C5" w:rsidRPr="00CD4DC7" w:rsidRDefault="00817B8D">
      <w:pPr>
        <w:spacing w:line="360" w:lineRule="auto"/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br/>
        <w:t>НАВЧАЛЬНА ДИСЦИПЛІНА:</w:t>
      </w:r>
    </w:p>
    <w:p w:rsidR="000E79C5" w:rsidRPr="00CD4DC7" w:rsidRDefault="00817B8D">
      <w:pPr>
        <w:spacing w:line="360" w:lineRule="auto"/>
        <w:jc w:val="center"/>
        <w:rPr>
          <w:lang w:val="uk-UA"/>
        </w:rPr>
      </w:pPr>
      <w:r w:rsidRPr="00CD4DC7">
        <w:rPr>
          <w:rFonts w:ascii="Times New Roman" w:hAnsi="Times New Roman"/>
          <w:b/>
          <w:sz w:val="28"/>
          <w:lang w:val="uk-UA"/>
        </w:rPr>
        <w:t>«ІМОВІРНІСНО-СТАТИСТИЧНІ МЕТОДИ»</w:t>
      </w:r>
    </w:p>
    <w:p w:rsidR="000E79C5" w:rsidRPr="00CD4DC7" w:rsidRDefault="00817B8D">
      <w:pPr>
        <w:spacing w:line="360" w:lineRule="auto"/>
        <w:jc w:val="center"/>
        <w:rPr>
          <w:lang w:val="uk-UA"/>
        </w:rPr>
      </w:pPr>
      <w:r w:rsidRPr="00CD4DC7">
        <w:rPr>
          <w:rFonts w:ascii="Times New Roman" w:hAnsi="Times New Roman"/>
          <w:b/>
          <w:sz w:val="28"/>
          <w:lang w:val="uk-UA"/>
        </w:rPr>
        <w:br/>
        <w:t>ЗВІТ З ПРАКТИЧНОЇ РОБОТИ №4</w:t>
      </w:r>
    </w:p>
    <w:p w:rsidR="000E79C5" w:rsidRPr="00CD4DC7" w:rsidRDefault="00817B8D">
      <w:pPr>
        <w:spacing w:line="360" w:lineRule="auto"/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ТЕМА. СХЕМА БЕРНУЛЛІ.</w:t>
      </w:r>
    </w:p>
    <w:p w:rsidR="000E79C5" w:rsidRPr="00CD4DC7" w:rsidRDefault="00CD4DC7">
      <w:pPr>
        <w:spacing w:line="360" w:lineRule="auto"/>
        <w:jc w:val="right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br/>
        <w:t>Виконав:</w:t>
      </w:r>
    </w:p>
    <w:p w:rsidR="000E79C5" w:rsidRPr="00CD4DC7" w:rsidRDefault="00CD4DC7">
      <w:pPr>
        <w:spacing w:line="360" w:lineRule="auto"/>
        <w:jc w:val="right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студент групи КН-24-1</w:t>
      </w:r>
    </w:p>
    <w:p w:rsidR="000E79C5" w:rsidRPr="00CD4DC7" w:rsidRDefault="00CD4DC7">
      <w:pPr>
        <w:spacing w:line="360" w:lineRule="auto"/>
        <w:jc w:val="right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Левченко Д. В.</w:t>
      </w:r>
    </w:p>
    <w:p w:rsidR="00817B8D" w:rsidRPr="00CD4DC7" w:rsidRDefault="00817B8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817B8D" w:rsidRPr="00CD4DC7" w:rsidRDefault="00817B8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817B8D" w:rsidRPr="00CD4DC7" w:rsidRDefault="00817B8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817B8D" w:rsidRPr="00CD4DC7" w:rsidRDefault="00817B8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0E79C5" w:rsidRPr="00CD4DC7" w:rsidRDefault="00CD4DC7" w:rsidP="00817B8D">
      <w:pPr>
        <w:spacing w:line="360" w:lineRule="auto"/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br/>
        <w:t>Кременчук 2025</w:t>
      </w:r>
    </w:p>
    <w:p w:rsidR="000E79C5" w:rsidRPr="00CD4DC7" w:rsidRDefault="00CD4DC7" w:rsidP="00817B8D">
      <w:pPr>
        <w:pStyle w:val="1"/>
        <w:rPr>
          <w:lang w:val="uk-UA"/>
        </w:rPr>
      </w:pPr>
      <w:r w:rsidRPr="00CD4DC7">
        <w:rPr>
          <w:lang w:val="uk-UA"/>
        </w:rPr>
        <w:lastRenderedPageBreak/>
        <w:t>Практична робота №4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i/>
          <w:sz w:val="28"/>
          <w:lang w:val="uk-UA"/>
        </w:rPr>
        <w:t>Схема Бернуллі: незалежні випробування з імовірністю успіху p і невдачі q=1−p; розподіл</w:t>
      </w:r>
      <w:r w:rsidRPr="00CD4DC7">
        <w:rPr>
          <w:rFonts w:ascii="Times New Roman" w:hAnsi="Times New Roman"/>
          <w:i/>
          <w:sz w:val="28"/>
          <w:lang w:val="uk-UA"/>
        </w:rPr>
        <w:t xml:space="preserve"> числа успіхів </w:t>
      </w:r>
      <w:proofErr w:type="spellStart"/>
      <w:r w:rsidRPr="00CD4DC7">
        <w:rPr>
          <w:rFonts w:ascii="Times New Roman" w:hAnsi="Times New Roman"/>
          <w:i/>
          <w:sz w:val="28"/>
          <w:lang w:val="uk-UA"/>
        </w:rPr>
        <w:t>X~Bin</w:t>
      </w:r>
      <w:proofErr w:type="spellEnd"/>
      <w:r w:rsidRPr="00CD4DC7">
        <w:rPr>
          <w:rFonts w:ascii="Times New Roman" w:hAnsi="Times New Roman"/>
          <w:i/>
          <w:sz w:val="28"/>
          <w:lang w:val="uk-UA"/>
        </w:rPr>
        <w:t>(</w:t>
      </w:r>
      <w:proofErr w:type="spellStart"/>
      <w:r w:rsidRPr="00CD4DC7">
        <w:rPr>
          <w:rFonts w:ascii="Times New Roman" w:hAnsi="Times New Roman"/>
          <w:i/>
          <w:sz w:val="28"/>
          <w:lang w:val="uk-UA"/>
        </w:rPr>
        <w:t>n,p</w:t>
      </w:r>
      <w:proofErr w:type="spellEnd"/>
      <w:r w:rsidRPr="00CD4DC7">
        <w:rPr>
          <w:rFonts w:ascii="Times New Roman" w:hAnsi="Times New Roman"/>
          <w:i/>
          <w:sz w:val="28"/>
          <w:lang w:val="uk-UA"/>
        </w:rPr>
        <w:t>).</w:t>
      </w:r>
    </w:p>
    <w:p w:rsidR="000E79C5" w:rsidRPr="00CD4DC7" w:rsidRDefault="00CD4DC7" w:rsidP="00817B8D">
      <w:pPr>
        <w:pStyle w:val="1"/>
        <w:rPr>
          <w:lang w:val="uk-UA"/>
        </w:rPr>
      </w:pPr>
      <w:r w:rsidRPr="00CD4DC7">
        <w:rPr>
          <w:lang w:val="uk-UA"/>
        </w:rPr>
        <w:t>Завдання №12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 xml:space="preserve">1000 клієнтів щохвилини незалежно здійснюють запит із p=0.2. За годину (60 хв) загальна кількість запитів має розподіл </w:t>
      </w:r>
      <w:proofErr w:type="spellStart"/>
      <w:r w:rsidRPr="00CD4DC7">
        <w:rPr>
          <w:rFonts w:ascii="Times New Roman" w:hAnsi="Times New Roman"/>
          <w:sz w:val="28"/>
          <w:lang w:val="uk-UA"/>
        </w:rPr>
        <w:t>X~Bin</w:t>
      </w:r>
      <w:proofErr w:type="spellEnd"/>
      <w:r w:rsidRPr="00CD4DC7">
        <w:rPr>
          <w:rFonts w:ascii="Times New Roman" w:hAnsi="Times New Roman"/>
          <w:sz w:val="28"/>
          <w:lang w:val="uk-UA"/>
        </w:rPr>
        <w:t>(n=60000,p=0.2).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а) Найбільш ймовірна кількість (мода): k* = ⌊(n+1)p⌋.</w:t>
      </w:r>
    </w:p>
    <w:p w:rsidR="000E79C5" w:rsidRPr="00CD4DC7" w:rsidRDefault="00CD4DC7">
      <w:pPr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 xml:space="preserve">k* = ⌊(60000+1)·0.2⌋ </w:t>
      </w:r>
      <w:r w:rsidRPr="00CD4DC7">
        <w:rPr>
          <w:rFonts w:ascii="Times New Roman" w:hAnsi="Times New Roman"/>
          <w:sz w:val="28"/>
          <w:lang w:val="uk-UA"/>
        </w:rPr>
        <w:t>= 12000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б) Ймовірність P(X=k*) (нормальна апроксимація з поправкою на неперервність): ≈ 0.00407.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 xml:space="preserve">в) P(500 ≤ X ≤ 1000) для </w:t>
      </w:r>
      <w:proofErr w:type="spellStart"/>
      <w:r w:rsidRPr="00CD4DC7">
        <w:rPr>
          <w:rFonts w:ascii="Times New Roman" w:hAnsi="Times New Roman"/>
          <w:sz w:val="28"/>
          <w:lang w:val="uk-UA"/>
        </w:rPr>
        <w:t>X~Bin</w:t>
      </w:r>
      <w:proofErr w:type="spellEnd"/>
      <w:r w:rsidRPr="00CD4DC7">
        <w:rPr>
          <w:rFonts w:ascii="Times New Roman" w:hAnsi="Times New Roman"/>
          <w:sz w:val="28"/>
          <w:lang w:val="uk-UA"/>
        </w:rPr>
        <w:t>(60000,0.2) (нормальна апроксимація): ≈ 0.000e+00 (практично 0).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г) P(хоча б один) = 1 − q^ⁿ = 1 − (1−0.2)^60000 ≈ 1.000000000000</w:t>
      </w:r>
      <w:r w:rsidRPr="00CD4DC7">
        <w:rPr>
          <w:rFonts w:ascii="Times New Roman" w:hAnsi="Times New Roman"/>
          <w:sz w:val="28"/>
          <w:lang w:val="uk-UA"/>
        </w:rPr>
        <w:t xml:space="preserve"> (≈1).</w:t>
      </w:r>
      <w:bookmarkStart w:id="0" w:name="_GoBack"/>
      <w:bookmarkEnd w:id="0"/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i/>
          <w:sz w:val="28"/>
          <w:lang w:val="uk-UA"/>
        </w:rPr>
        <w:t xml:space="preserve">Примітка: за одну хвилину </w:t>
      </w:r>
      <w:proofErr w:type="spellStart"/>
      <w:r w:rsidRPr="00CD4DC7">
        <w:rPr>
          <w:rFonts w:ascii="Times New Roman" w:hAnsi="Times New Roman"/>
          <w:i/>
          <w:sz w:val="28"/>
          <w:lang w:val="uk-UA"/>
        </w:rPr>
        <w:t>X~Bin</w:t>
      </w:r>
      <w:proofErr w:type="spellEnd"/>
      <w:r w:rsidRPr="00CD4DC7">
        <w:rPr>
          <w:rFonts w:ascii="Times New Roman" w:hAnsi="Times New Roman"/>
          <w:i/>
          <w:sz w:val="28"/>
          <w:lang w:val="uk-UA"/>
        </w:rPr>
        <w:t>(1000,0.2), мода = 200, P(X=мода)≈0.0315.</w:t>
      </w:r>
    </w:p>
    <w:p w:rsidR="000E79C5" w:rsidRPr="00CD4DC7" w:rsidRDefault="00CD4DC7" w:rsidP="00817B8D">
      <w:pPr>
        <w:pStyle w:val="1"/>
        <w:rPr>
          <w:lang w:val="uk-UA"/>
        </w:rPr>
      </w:pPr>
      <w:r w:rsidRPr="00CD4DC7">
        <w:rPr>
          <w:lang w:val="uk-UA"/>
        </w:rPr>
        <w:t>Завдання №13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n=10000, p=0.001. Для великого n, малого p, λ=</w:t>
      </w:r>
      <w:proofErr w:type="spellStart"/>
      <w:r w:rsidRPr="00CD4DC7">
        <w:rPr>
          <w:rFonts w:ascii="Times New Roman" w:hAnsi="Times New Roman"/>
          <w:sz w:val="28"/>
          <w:lang w:val="uk-UA"/>
        </w:rPr>
        <w:t>np</w:t>
      </w:r>
      <w:proofErr w:type="spellEnd"/>
      <w:r w:rsidRPr="00CD4DC7">
        <w:rPr>
          <w:rFonts w:ascii="Times New Roman" w:hAnsi="Times New Roman"/>
          <w:sz w:val="28"/>
          <w:lang w:val="uk-UA"/>
        </w:rPr>
        <w:t xml:space="preserve">=10 — застосуємо </w:t>
      </w:r>
      <w:proofErr w:type="spellStart"/>
      <w:r w:rsidRPr="00CD4DC7">
        <w:rPr>
          <w:rFonts w:ascii="Times New Roman" w:hAnsi="Times New Roman"/>
          <w:sz w:val="28"/>
          <w:lang w:val="uk-UA"/>
        </w:rPr>
        <w:t>пуассонівське</w:t>
      </w:r>
      <w:proofErr w:type="spellEnd"/>
      <w:r w:rsidRPr="00CD4DC7">
        <w:rPr>
          <w:rFonts w:ascii="Times New Roman" w:hAnsi="Times New Roman"/>
          <w:sz w:val="28"/>
          <w:lang w:val="uk-UA"/>
        </w:rPr>
        <w:t xml:space="preserve"> наближення.</w:t>
      </w:r>
    </w:p>
    <w:p w:rsidR="000E79C5" w:rsidRPr="00CD4DC7" w:rsidRDefault="00CD4DC7">
      <w:pPr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 xml:space="preserve">a)  P(X=5) ≈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e</m:t>
            </m:r>
            <m:r>
              <w:rPr>
                <w:rFonts w:ascii="Cambria Math" w:hAnsi="Cambria Math"/>
                <w:lang w:val="uk-UA"/>
              </w:rPr>
              <m:t>^{-10}·10^{5}</m:t>
            </m:r>
          </m:num>
          <m:den>
            <m:r>
              <w:rPr>
                <w:rFonts w:ascii="Cambria Math" w:hAnsi="Cambria Math"/>
                <w:lang w:val="uk-UA"/>
              </w:rPr>
              <m:t>5!</m:t>
            </m:r>
          </m:den>
        </m:f>
      </m:oMath>
      <w:r w:rsidRPr="00CD4DC7">
        <w:rPr>
          <w:rFonts w:ascii="Times New Roman" w:hAnsi="Times New Roman"/>
          <w:sz w:val="28"/>
          <w:lang w:val="uk-UA"/>
        </w:rPr>
        <w:t xml:space="preserve"> ≈ 0.037833 .</w:t>
      </w:r>
    </w:p>
    <w:p w:rsidR="000E79C5" w:rsidRPr="00CD4DC7" w:rsidRDefault="00CD4DC7">
      <w:pPr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 xml:space="preserve">б)  P(5≤X≤7) ≈ ∑_{k=5}^{7}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e</m:t>
            </m:r>
            <m:r>
              <w:rPr>
                <w:rFonts w:ascii="Cambria Math" w:hAnsi="Cambria Math"/>
                <w:lang w:val="uk-UA"/>
              </w:rPr>
              <m:t>^{-10}·10^{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}</m:t>
            </m:r>
          </m:num>
          <m:den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!</m:t>
            </m:r>
          </m:den>
        </m:f>
      </m:oMath>
      <w:r w:rsidRPr="00CD4DC7">
        <w:rPr>
          <w:rFonts w:ascii="Times New Roman" w:hAnsi="Times New Roman"/>
          <w:sz w:val="28"/>
          <w:lang w:val="uk-UA"/>
        </w:rPr>
        <w:t xml:space="preserve"> ≈ 0.190968 .</w:t>
      </w:r>
    </w:p>
    <w:p w:rsidR="000E79C5" w:rsidRPr="00CD4DC7" w:rsidRDefault="00CD4DC7">
      <w:pPr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в)  P(X≥1) = 1 − P(X=0) ≈ 1 − e^{-10} ≈ 0.999955 .</w:t>
      </w:r>
    </w:p>
    <w:p w:rsidR="000E79C5" w:rsidRPr="00CD4DC7" w:rsidRDefault="00CD4DC7" w:rsidP="00817B8D">
      <w:pPr>
        <w:pStyle w:val="1"/>
        <w:rPr>
          <w:lang w:val="uk-UA"/>
        </w:rPr>
      </w:pPr>
      <w:r w:rsidRPr="00CD4DC7">
        <w:rPr>
          <w:lang w:val="uk-UA"/>
        </w:rPr>
        <w:lastRenderedPageBreak/>
        <w:t>Завдання №14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p=0.95 — стандартна; q=0.05 — брак. Три незалежні деталі.</w:t>
      </w:r>
    </w:p>
    <w:p w:rsidR="000E79C5" w:rsidRPr="00CD4DC7" w:rsidRDefault="00CD4DC7">
      <w:pPr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P(3 стандартні) = 0.95^{3} = 0.857375 ;   P(3 брак) = 0.05^{3} = 0.000125 ;   P(рівно 1 брак) = C(3,1</w:t>
      </w:r>
      <w:r w:rsidRPr="00CD4DC7">
        <w:rPr>
          <w:rFonts w:ascii="Times New Roman" w:hAnsi="Times New Roman"/>
          <w:sz w:val="28"/>
          <w:lang w:val="uk-UA"/>
        </w:rPr>
        <w:t>)·0.05·0.95^{2} = 0.135375 .</w:t>
      </w:r>
    </w:p>
    <w:p w:rsidR="000E79C5" w:rsidRPr="00CD4DC7" w:rsidRDefault="00CD4DC7" w:rsidP="00817B8D">
      <w:pPr>
        <w:pStyle w:val="1"/>
        <w:rPr>
          <w:lang w:val="uk-UA"/>
        </w:rPr>
      </w:pPr>
      <w:r w:rsidRPr="00CD4DC7">
        <w:rPr>
          <w:lang w:val="uk-UA"/>
        </w:rPr>
        <w:t>Завдання №15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n=900, p=0.7. Нормальна апроксимація X≈N(μ,σ²) з μ=</w:t>
      </w:r>
      <w:proofErr w:type="spellStart"/>
      <w:r w:rsidRPr="00CD4DC7">
        <w:rPr>
          <w:rFonts w:ascii="Times New Roman" w:hAnsi="Times New Roman"/>
          <w:sz w:val="28"/>
          <w:lang w:val="uk-UA"/>
        </w:rPr>
        <w:t>np</w:t>
      </w:r>
      <w:proofErr w:type="spellEnd"/>
      <w:r w:rsidRPr="00CD4DC7">
        <w:rPr>
          <w:rFonts w:ascii="Times New Roman" w:hAnsi="Times New Roman"/>
          <w:sz w:val="28"/>
          <w:lang w:val="uk-UA"/>
        </w:rPr>
        <w:t>=630, σ=√(</w:t>
      </w:r>
      <w:proofErr w:type="spellStart"/>
      <w:r w:rsidRPr="00CD4DC7">
        <w:rPr>
          <w:rFonts w:ascii="Times New Roman" w:hAnsi="Times New Roman"/>
          <w:sz w:val="28"/>
          <w:lang w:val="uk-UA"/>
        </w:rPr>
        <w:t>npq</w:t>
      </w:r>
      <w:proofErr w:type="spellEnd"/>
      <w:r w:rsidRPr="00CD4DC7">
        <w:rPr>
          <w:rFonts w:ascii="Times New Roman" w:hAnsi="Times New Roman"/>
          <w:sz w:val="28"/>
          <w:lang w:val="uk-UA"/>
        </w:rPr>
        <w:t>)=√189≈13.747.</w:t>
      </w:r>
    </w:p>
    <w:p w:rsidR="000E79C5" w:rsidRPr="00CD4DC7" w:rsidRDefault="00CD4DC7">
      <w:pPr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1)  P(X=620) ≈ P(619.5 &lt; X &lt; 620.5) = Φ(z₂)−Φ(z₁) ≈ 0.02227 .</w:t>
      </w:r>
    </w:p>
    <w:p w:rsidR="000E79C5" w:rsidRPr="00CD4DC7" w:rsidRDefault="00CD4DC7">
      <w:pPr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2)  P(X≥620) ≈ 1 − Φ(z=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619.5-630</m:t>
            </m:r>
          </m:num>
          <m:den>
            <m:r>
              <w:rPr>
                <w:rFonts w:ascii="Cambria Math" w:hAnsi="Cambria Math"/>
                <w:lang w:val="uk-UA"/>
              </w:rPr>
              <m:t>√189</m:t>
            </m:r>
          </m:den>
        </m:f>
      </m:oMath>
      <w:r w:rsidRPr="00CD4DC7">
        <w:rPr>
          <w:rFonts w:ascii="Times New Roman" w:hAnsi="Times New Roman"/>
          <w:sz w:val="28"/>
          <w:lang w:val="uk-UA"/>
        </w:rPr>
        <w:t>) ≈ 0.77750 .</w:t>
      </w:r>
    </w:p>
    <w:p w:rsidR="000E79C5" w:rsidRPr="00CD4DC7" w:rsidRDefault="00CD4DC7" w:rsidP="00817B8D">
      <w:pPr>
        <w:pStyle w:val="1"/>
        <w:rPr>
          <w:lang w:val="uk-UA"/>
        </w:rPr>
      </w:pPr>
      <w:r w:rsidRPr="00CD4DC7">
        <w:rPr>
          <w:lang w:val="uk-UA"/>
        </w:rPr>
        <w:t>Завдання №16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n=400, p</w:t>
      </w:r>
      <w:r w:rsidRPr="00CD4DC7">
        <w:rPr>
          <w:rFonts w:ascii="Times New Roman" w:hAnsi="Times New Roman"/>
          <w:sz w:val="28"/>
          <w:lang w:val="uk-UA"/>
        </w:rPr>
        <w:t>=0.6. Потрібно: |X/n − 0.6| ≤ 0.004 ⇒ X ∈ [239,241]. Нормальна апроксимація з поправкою на неперервність:</w:t>
      </w:r>
    </w:p>
    <w:p w:rsidR="000E79C5" w:rsidRPr="00CD4DC7" w:rsidRDefault="00CD4DC7">
      <w:pPr>
        <w:jc w:val="center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P(239 ≤ X ≤ 241) ≈ Φ(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241.5-240</m:t>
            </m:r>
          </m:num>
          <m:den>
            <m:r>
              <w:rPr>
                <w:rFonts w:ascii="Cambria Math" w:hAnsi="Cambria Math"/>
                <w:lang w:val="uk-UA"/>
              </w:rPr>
              <m:t>√(400·0.6·0.4)</m:t>
            </m:r>
          </m:den>
        </m:f>
      </m:oMath>
      <w:r w:rsidRPr="00CD4DC7">
        <w:rPr>
          <w:rFonts w:ascii="Times New Roman" w:hAnsi="Times New Roman"/>
          <w:sz w:val="28"/>
          <w:lang w:val="uk-UA"/>
        </w:rPr>
        <w:t>) − Φ(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238.5-240</m:t>
            </m:r>
          </m:num>
          <m:den>
            <m:r>
              <w:rPr>
                <w:rFonts w:ascii="Cambria Math" w:hAnsi="Cambria Math"/>
                <w:lang w:val="uk-UA"/>
              </w:rPr>
              <m:t>√(400·0.6·0.4)</m:t>
            </m:r>
          </m:den>
        </m:f>
      </m:oMath>
      <w:r w:rsidRPr="00CD4DC7">
        <w:rPr>
          <w:rFonts w:ascii="Times New Roman" w:hAnsi="Times New Roman"/>
          <w:sz w:val="28"/>
          <w:lang w:val="uk-UA"/>
        </w:rPr>
        <w:t>) ≈ 0.12168 .</w:t>
      </w:r>
    </w:p>
    <w:p w:rsidR="000E79C5" w:rsidRPr="00CD4DC7" w:rsidRDefault="00CD4DC7" w:rsidP="00817B8D">
      <w:pPr>
        <w:pStyle w:val="1"/>
        <w:rPr>
          <w:lang w:val="uk-UA"/>
        </w:rPr>
      </w:pPr>
      <w:r w:rsidRPr="00CD4DC7">
        <w:rPr>
          <w:lang w:val="uk-UA"/>
        </w:rPr>
        <w:t>Висновок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 xml:space="preserve">Розв’язано задачі за схемою Бернуллі із застосуванням </w:t>
      </w:r>
      <w:r w:rsidRPr="00CD4DC7">
        <w:rPr>
          <w:rFonts w:ascii="Times New Roman" w:hAnsi="Times New Roman"/>
          <w:sz w:val="28"/>
          <w:lang w:val="uk-UA"/>
        </w:rPr>
        <w:t xml:space="preserve">біноміального розподілу та наближень (нормального, </w:t>
      </w:r>
      <w:proofErr w:type="spellStart"/>
      <w:r w:rsidRPr="00CD4DC7">
        <w:rPr>
          <w:rFonts w:ascii="Times New Roman" w:hAnsi="Times New Roman"/>
          <w:sz w:val="28"/>
          <w:lang w:val="uk-UA"/>
        </w:rPr>
        <w:t>пуассонівського</w:t>
      </w:r>
      <w:proofErr w:type="spellEnd"/>
      <w:r w:rsidRPr="00CD4DC7">
        <w:rPr>
          <w:rFonts w:ascii="Times New Roman" w:hAnsi="Times New Roman"/>
          <w:sz w:val="28"/>
          <w:lang w:val="uk-UA"/>
        </w:rPr>
        <w:t>) для великих n або малих p.</w:t>
      </w:r>
    </w:p>
    <w:p w:rsidR="000E79C5" w:rsidRPr="00CD4DC7" w:rsidRDefault="00CD4DC7" w:rsidP="00817B8D">
      <w:pPr>
        <w:pStyle w:val="1"/>
        <w:rPr>
          <w:lang w:val="uk-UA"/>
        </w:rPr>
      </w:pPr>
      <w:r w:rsidRPr="00CD4DC7">
        <w:rPr>
          <w:lang w:val="uk-UA"/>
        </w:rPr>
        <w:t>Контрольні питання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b/>
          <w:sz w:val="28"/>
          <w:lang w:val="uk-UA"/>
        </w:rPr>
        <w:t>1. Визначення схеми Бернуллі.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Це серія з n незалежних випробувань, у кожному з яких подія відбувається з імовірністю p і не відбувається з імо</w:t>
      </w:r>
      <w:r w:rsidRPr="00CD4DC7">
        <w:rPr>
          <w:rFonts w:ascii="Times New Roman" w:hAnsi="Times New Roman"/>
          <w:sz w:val="28"/>
          <w:lang w:val="uk-UA"/>
        </w:rPr>
        <w:t>вірністю q=1−p.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b/>
          <w:sz w:val="28"/>
          <w:lang w:val="uk-UA"/>
        </w:rPr>
        <w:t>2. Властивості експерименту за схемою Бернуллі.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lastRenderedPageBreak/>
        <w:t>Незалежність випробувань; сталість імовірностей p і q; випадкова величина X — число успіхів — має біноміальний розподіл.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b/>
          <w:sz w:val="28"/>
          <w:lang w:val="uk-UA"/>
        </w:rPr>
        <w:t>3. Порівняння з гіпергеометричною схемою.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У Бернуллі вибірка з повернен</w:t>
      </w:r>
      <w:r w:rsidRPr="00CD4DC7">
        <w:rPr>
          <w:rFonts w:ascii="Times New Roman" w:hAnsi="Times New Roman"/>
          <w:sz w:val="28"/>
          <w:lang w:val="uk-UA"/>
        </w:rPr>
        <w:t>ням (або велика генеральна сукупність), випробування незалежні; у гіпергеометричній — без повернення, випробування залежні.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b/>
          <w:sz w:val="28"/>
          <w:lang w:val="uk-UA"/>
        </w:rPr>
        <w:t>4. Ймовірність k успіхів у n випробуваннях.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P(X=k)=C(</w:t>
      </w:r>
      <w:proofErr w:type="spellStart"/>
      <w:r w:rsidRPr="00CD4DC7">
        <w:rPr>
          <w:rFonts w:ascii="Times New Roman" w:hAnsi="Times New Roman"/>
          <w:sz w:val="28"/>
          <w:lang w:val="uk-UA"/>
        </w:rPr>
        <w:t>n,k</w:t>
      </w:r>
      <w:proofErr w:type="spellEnd"/>
      <w:r w:rsidRPr="00CD4DC7">
        <w:rPr>
          <w:rFonts w:ascii="Times New Roman" w:hAnsi="Times New Roman"/>
          <w:sz w:val="28"/>
          <w:lang w:val="uk-UA"/>
        </w:rPr>
        <w:t>)·p^{k}·q^{n−k}.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b/>
          <w:sz w:val="28"/>
          <w:lang w:val="uk-UA"/>
        </w:rPr>
        <w:t>5. Приклади експериментів за схемою Бернуллі.</w:t>
      </w:r>
    </w:p>
    <w:p w:rsidR="000E79C5" w:rsidRPr="00CD4DC7" w:rsidRDefault="00CD4DC7">
      <w:pPr>
        <w:spacing w:line="360" w:lineRule="auto"/>
        <w:jc w:val="both"/>
        <w:rPr>
          <w:lang w:val="uk-UA"/>
        </w:rPr>
      </w:pPr>
      <w:r w:rsidRPr="00CD4DC7">
        <w:rPr>
          <w:rFonts w:ascii="Times New Roman" w:hAnsi="Times New Roman"/>
          <w:sz w:val="28"/>
          <w:lang w:val="uk-UA"/>
        </w:rPr>
        <w:t>Підкидання мо</w:t>
      </w:r>
      <w:r w:rsidRPr="00CD4DC7">
        <w:rPr>
          <w:rFonts w:ascii="Times New Roman" w:hAnsi="Times New Roman"/>
          <w:sz w:val="28"/>
          <w:lang w:val="uk-UA"/>
        </w:rPr>
        <w:t>нети; перевірка працездатності незалежних вузлів; реєстрація запиту користувача в короткому інтервалі часу тощо.</w:t>
      </w:r>
    </w:p>
    <w:sectPr w:rsidR="000E79C5" w:rsidRPr="00CD4DC7" w:rsidSect="00034616">
      <w:pgSz w:w="12240" w:h="15840"/>
      <w:pgMar w:top="1138" w:right="85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79C5"/>
    <w:rsid w:val="0015074B"/>
    <w:rsid w:val="0029639D"/>
    <w:rsid w:val="00326F90"/>
    <w:rsid w:val="00817B8D"/>
    <w:rsid w:val="00AA1D8D"/>
    <w:rsid w:val="00B47730"/>
    <w:rsid w:val="00CB0664"/>
    <w:rsid w:val="00CD4D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92F3675-7E30-4730-ACF4-A24E3663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817B8D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817B8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DBB0F8-215E-48C6-A0D7-A3C3EE2A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Dirana</cp:lastModifiedBy>
  <cp:revision>3</cp:revision>
  <dcterms:created xsi:type="dcterms:W3CDTF">2013-12-23T23:15:00Z</dcterms:created>
  <dcterms:modified xsi:type="dcterms:W3CDTF">2025-10-27T10:29:00Z</dcterms:modified>
  <cp:category/>
</cp:coreProperties>
</file>