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3A" w:rsidRPr="0085753A" w:rsidRDefault="0085753A" w:rsidP="0085753A">
      <w:pPr>
        <w:spacing w:line="360" w:lineRule="auto"/>
        <w:jc w:val="center"/>
        <w:rPr>
          <w:noProof/>
          <w:lang w:val="uk-UA"/>
        </w:rPr>
      </w:pPr>
      <w:r w:rsidRPr="0085753A">
        <w:rPr>
          <w:b/>
          <w:noProof/>
          <w:lang w:val="uk-UA"/>
        </w:rPr>
        <w:t>МІНІСТЕРСТВО ОСВІТИ І НАУКИ УКРАЇНИ</w:t>
      </w:r>
    </w:p>
    <w:p w:rsidR="0085753A" w:rsidRPr="0085753A" w:rsidRDefault="0085753A" w:rsidP="0085753A">
      <w:pPr>
        <w:spacing w:line="360" w:lineRule="auto"/>
        <w:jc w:val="center"/>
        <w:rPr>
          <w:noProof/>
          <w:lang w:val="uk-UA"/>
        </w:rPr>
      </w:pPr>
      <w:r w:rsidRPr="0085753A">
        <w:rPr>
          <w:noProof/>
          <w:lang w:val="uk-UA"/>
        </w:rPr>
        <w:t xml:space="preserve">КРЕМЕНЧУЦЬКИЙ НАЦІОНАЛЬНИЙ УНІВЕРСИТЕТ </w:t>
      </w:r>
    </w:p>
    <w:p w:rsidR="0085753A" w:rsidRPr="0085753A" w:rsidRDefault="0085753A" w:rsidP="0085753A">
      <w:pPr>
        <w:spacing w:line="360" w:lineRule="auto"/>
        <w:jc w:val="center"/>
        <w:rPr>
          <w:noProof/>
          <w:lang w:val="uk-UA"/>
        </w:rPr>
      </w:pPr>
      <w:r w:rsidRPr="0085753A">
        <w:rPr>
          <w:noProof/>
          <w:lang w:val="uk-UA"/>
        </w:rPr>
        <w:t>ІМЕНІ МИХАЙЛА ОСТРОГРАДСЬКОГО</w:t>
      </w:r>
    </w:p>
    <w:p w:rsidR="0085753A" w:rsidRPr="0085753A" w:rsidRDefault="0085753A" w:rsidP="0085753A">
      <w:pPr>
        <w:spacing w:line="360" w:lineRule="auto"/>
        <w:jc w:val="center"/>
        <w:rPr>
          <w:noProof/>
          <w:lang w:val="uk-UA"/>
        </w:rPr>
      </w:pPr>
      <w:r w:rsidRPr="0085753A">
        <w:rPr>
          <w:noProof/>
          <w:lang w:val="uk-UA"/>
        </w:rPr>
        <w:t>НАВЧАЛЬНО-НАУКОВИЙ ІНСТИТУТ ЕЛЕКТРИЧНОЇ ІНЖЕНЕРІЇ ТА ІНФОРМАЦІЙНИХ ТЕХНОЛОГІЙ</w:t>
      </w:r>
    </w:p>
    <w:p w:rsidR="0085753A" w:rsidRPr="0085753A" w:rsidRDefault="0085753A" w:rsidP="0085753A">
      <w:pPr>
        <w:spacing w:line="360" w:lineRule="auto"/>
        <w:jc w:val="center"/>
        <w:rPr>
          <w:noProof/>
          <w:lang w:val="uk-UA"/>
        </w:rPr>
      </w:pPr>
      <w:r w:rsidRPr="0085753A">
        <w:rPr>
          <w:noProof/>
          <w:lang w:val="uk-UA"/>
        </w:rPr>
        <w:t>КАФЕДРА АВТОМАТИЗАЦІЇ ТА ІНФОРМАЦІЙНИХ СИСТЕМ</w:t>
      </w:r>
    </w:p>
    <w:p w:rsidR="0085753A" w:rsidRPr="0085753A" w:rsidRDefault="0085753A" w:rsidP="0085753A">
      <w:pPr>
        <w:spacing w:line="360" w:lineRule="auto"/>
        <w:jc w:val="center"/>
        <w:rPr>
          <w:noProof/>
          <w:lang w:val="uk-UA"/>
        </w:rPr>
      </w:pPr>
      <w:r w:rsidRPr="0085753A">
        <w:rPr>
          <w:noProof/>
          <w:lang w:val="uk-UA"/>
        </w:rPr>
        <w:br/>
        <w:t>НАВЧАЛЬНА ДИСЦИПЛІНА:</w:t>
      </w:r>
    </w:p>
    <w:p w:rsidR="0085753A" w:rsidRPr="0085753A" w:rsidRDefault="0085753A" w:rsidP="0085753A">
      <w:pPr>
        <w:spacing w:line="360" w:lineRule="auto"/>
        <w:jc w:val="center"/>
        <w:rPr>
          <w:noProof/>
          <w:lang w:val="uk-UA"/>
        </w:rPr>
      </w:pPr>
      <w:r w:rsidRPr="0085753A">
        <w:rPr>
          <w:b/>
          <w:noProof/>
          <w:lang w:val="uk-UA"/>
        </w:rPr>
        <w:t>«ІМОВІРНІСНО-СТАТИСТИЧНІ МЕТОДИ»</w:t>
      </w:r>
    </w:p>
    <w:p w:rsidR="0085753A" w:rsidRPr="0085753A" w:rsidRDefault="0085753A" w:rsidP="0085753A">
      <w:pPr>
        <w:spacing w:line="360" w:lineRule="auto"/>
        <w:jc w:val="center"/>
        <w:rPr>
          <w:noProof/>
          <w:lang w:val="uk-UA"/>
        </w:rPr>
      </w:pPr>
      <w:r w:rsidRPr="0085753A">
        <w:rPr>
          <w:b/>
          <w:noProof/>
          <w:lang w:val="uk-UA"/>
        </w:rPr>
        <w:br/>
        <w:t>ЗВІТ З ПРАКТИЧНОЇ РОБОТИ №6</w:t>
      </w:r>
    </w:p>
    <w:p w:rsidR="0085753A" w:rsidRPr="0085753A" w:rsidRDefault="0085753A" w:rsidP="0085753A">
      <w:pPr>
        <w:spacing w:line="360" w:lineRule="auto"/>
        <w:jc w:val="center"/>
        <w:rPr>
          <w:noProof/>
          <w:lang w:val="uk-UA"/>
        </w:rPr>
      </w:pPr>
      <w:r w:rsidRPr="0085753A">
        <w:rPr>
          <w:noProof/>
          <w:lang w:val="uk-UA"/>
        </w:rPr>
        <w:t>ТЕМА. ЗАКОНИ РОЗПОДІЛУ ФУНКЦІЙ ВИПАДКОВИХ ВЕЛИЧИН. КОМПОЗИЦІЯ ЗАКОНІВ РОЗПОДІЛУ. РОЗПОДІЛ ЕКСТРЕМАЛЬНИХ ЗНАЧЕНЬ.</w:t>
      </w:r>
      <w:r w:rsidRPr="0085753A">
        <w:rPr>
          <w:noProof/>
          <w:lang w:val="uk-UA"/>
        </w:rPr>
        <w:cr/>
      </w:r>
    </w:p>
    <w:p w:rsidR="0085753A" w:rsidRPr="0085753A" w:rsidRDefault="0085753A" w:rsidP="0085753A">
      <w:pPr>
        <w:spacing w:line="360" w:lineRule="auto"/>
        <w:jc w:val="right"/>
        <w:rPr>
          <w:noProof/>
          <w:lang w:val="uk-UA"/>
        </w:rPr>
      </w:pPr>
      <w:r w:rsidRPr="0085753A">
        <w:rPr>
          <w:noProof/>
          <w:lang w:val="uk-UA"/>
        </w:rPr>
        <w:br/>
        <w:t>Виконав:</w:t>
      </w:r>
    </w:p>
    <w:p w:rsidR="0085753A" w:rsidRPr="0085753A" w:rsidRDefault="0085753A" w:rsidP="0085753A">
      <w:pPr>
        <w:spacing w:line="360" w:lineRule="auto"/>
        <w:jc w:val="right"/>
        <w:rPr>
          <w:noProof/>
          <w:lang w:val="uk-UA"/>
        </w:rPr>
      </w:pPr>
      <w:r w:rsidRPr="0085753A">
        <w:rPr>
          <w:noProof/>
          <w:lang w:val="uk-UA"/>
        </w:rPr>
        <w:t>студент групи КН-24-1</w:t>
      </w:r>
    </w:p>
    <w:p w:rsidR="0085753A" w:rsidRPr="0085753A" w:rsidRDefault="0085753A" w:rsidP="0085753A">
      <w:pPr>
        <w:spacing w:line="360" w:lineRule="auto"/>
        <w:jc w:val="right"/>
        <w:rPr>
          <w:noProof/>
          <w:lang w:val="uk-UA"/>
        </w:rPr>
      </w:pPr>
      <w:r w:rsidRPr="0085753A">
        <w:rPr>
          <w:noProof/>
          <w:lang w:val="uk-UA"/>
        </w:rPr>
        <w:t>Левченко Д. В.</w:t>
      </w:r>
    </w:p>
    <w:p w:rsidR="0085753A" w:rsidRPr="0085753A" w:rsidRDefault="0085753A" w:rsidP="0085753A">
      <w:pPr>
        <w:spacing w:line="360" w:lineRule="auto"/>
        <w:jc w:val="center"/>
        <w:rPr>
          <w:noProof/>
          <w:lang w:val="uk-UA"/>
        </w:rPr>
      </w:pPr>
      <w:r w:rsidRPr="0085753A">
        <w:rPr>
          <w:noProof/>
          <w:lang w:val="uk-UA"/>
        </w:rPr>
        <w:br/>
        <w:t>Кременчук 2025</w:t>
      </w:r>
    </w:p>
    <w:p w:rsidR="0082282B" w:rsidRDefault="0082282B" w:rsidP="0082282B">
      <w:pPr>
        <w:pStyle w:val="1"/>
        <w:rPr>
          <w:noProof/>
          <w:lang w:val="uk-UA"/>
        </w:rPr>
      </w:pPr>
      <w:r>
        <w:rPr>
          <w:noProof/>
          <w:lang w:val="uk-UA"/>
        </w:rPr>
        <w:lastRenderedPageBreak/>
        <w:t>Завдання 12</w:t>
      </w:r>
    </w:p>
    <w:p w:rsidR="00581F58" w:rsidRPr="0085753A" w:rsidRDefault="0082282B">
      <w:pPr>
        <w:rPr>
          <w:noProof/>
          <w:lang w:val="uk-UA"/>
        </w:rPr>
      </w:pPr>
      <w:r>
        <w:rPr>
          <w:b/>
          <w:noProof/>
          <w:lang w:val="uk-UA"/>
        </w:rPr>
        <w:br/>
      </w:r>
      <w:r w:rsidR="0085753A" w:rsidRPr="0082282B">
        <w:rPr>
          <w:noProof/>
          <w:lang w:val="uk-UA"/>
        </w:rPr>
        <w:t>X~Exp(λ₁), Y~Exp(λ₂), X ⟂ Y. Знайти розподіл Z=X+Y.</w:t>
      </w:r>
    </w:p>
    <w:p w:rsidR="00581F58" w:rsidRPr="0085753A" w:rsidRDefault="0085753A" w:rsidP="0085753A">
      <w:pPr>
        <w:jc w:val="center"/>
        <w:rPr>
          <w:noProof/>
          <w:lang w:val="uk-UA"/>
        </w:rPr>
      </w:pPr>
      <w:r w:rsidRPr="0085753A">
        <w:rPr>
          <w:noProof/>
          <w:lang w:val="ru-RU" w:eastAsia="ru-RU"/>
        </w:rPr>
        <w:drawing>
          <wp:inline distT="0" distB="0" distL="0" distR="0">
            <wp:extent cx="5486400" cy="86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2_f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58" w:rsidRPr="0085753A" w:rsidRDefault="0085753A">
      <w:pPr>
        <w:rPr>
          <w:noProof/>
          <w:lang w:val="uk-UA"/>
        </w:rPr>
      </w:pPr>
      <w:r w:rsidRPr="0085753A">
        <w:rPr>
          <w:noProof/>
          <w:lang w:val="uk-UA"/>
        </w:rPr>
        <w:t>де z ≥ 0, λ₁ ≠ λ₂.</w:t>
      </w:r>
    </w:p>
    <w:p w:rsidR="00581F58" w:rsidRPr="0085753A" w:rsidRDefault="0085753A" w:rsidP="0085753A">
      <w:pPr>
        <w:jc w:val="center"/>
        <w:rPr>
          <w:noProof/>
          <w:lang w:val="uk-UA"/>
        </w:rPr>
      </w:pPr>
      <w:r w:rsidRPr="0085753A">
        <w:rPr>
          <w:noProof/>
          <w:lang w:val="ru-RU" w:eastAsia="ru-RU"/>
        </w:rPr>
        <w:drawing>
          <wp:inline distT="0" distB="0" distL="0" distR="0">
            <wp:extent cx="5486400" cy="10227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2_F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58" w:rsidRPr="0085753A" w:rsidRDefault="0085753A">
      <w:pPr>
        <w:rPr>
          <w:noProof/>
          <w:lang w:val="uk-UA"/>
        </w:rPr>
      </w:pPr>
      <w:r w:rsidRPr="0085753A">
        <w:rPr>
          <w:noProof/>
          <w:lang w:val="uk-UA"/>
        </w:rPr>
        <w:t>де z ≥ 0.</w:t>
      </w:r>
    </w:p>
    <w:p w:rsidR="00581F58" w:rsidRPr="0085753A" w:rsidRDefault="0085753A">
      <w:pPr>
        <w:rPr>
          <w:noProof/>
          <w:lang w:val="uk-UA"/>
        </w:rPr>
      </w:pPr>
      <w:r w:rsidRPr="0085753A">
        <w:rPr>
          <w:noProof/>
          <w:lang w:val="uk-UA"/>
        </w:rPr>
        <w:t>В окремому випадку λ₁=λ₂=λ — розподіл Ерланга (k=2):</w:t>
      </w:r>
    </w:p>
    <w:p w:rsidR="00581F58" w:rsidRPr="0085753A" w:rsidRDefault="0085753A" w:rsidP="0085753A">
      <w:pPr>
        <w:jc w:val="center"/>
        <w:rPr>
          <w:noProof/>
          <w:lang w:val="uk-UA"/>
        </w:rPr>
      </w:pPr>
      <w:r w:rsidRPr="0085753A">
        <w:rPr>
          <w:noProof/>
          <w:lang w:val="ru-RU" w:eastAsia="ru-RU"/>
        </w:rPr>
        <w:drawing>
          <wp:inline distT="0" distB="0" distL="0" distR="0">
            <wp:extent cx="365760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2_erlang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58" w:rsidRPr="0085753A" w:rsidRDefault="0085753A" w:rsidP="0085753A">
      <w:pPr>
        <w:jc w:val="center"/>
        <w:rPr>
          <w:noProof/>
          <w:lang w:val="uk-UA"/>
        </w:rPr>
      </w:pPr>
      <w:r w:rsidRPr="0085753A">
        <w:rPr>
          <w:noProof/>
          <w:lang w:val="ru-RU" w:eastAsia="ru-RU"/>
        </w:rPr>
        <w:drawing>
          <wp:inline distT="0" distB="0" distL="0" distR="0">
            <wp:extent cx="50292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2_plot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2B" w:rsidRPr="0082282B" w:rsidRDefault="0082282B" w:rsidP="0082282B">
      <w:pPr>
        <w:pStyle w:val="1"/>
        <w:rPr>
          <w:noProof/>
          <w:lang w:val="uk-UA"/>
        </w:rPr>
      </w:pPr>
      <w:r>
        <w:rPr>
          <w:noProof/>
          <w:lang w:val="uk-UA"/>
        </w:rPr>
        <w:lastRenderedPageBreak/>
        <w:t>Завдання 13</w:t>
      </w:r>
    </w:p>
    <w:p w:rsidR="00581F58" w:rsidRPr="0082282B" w:rsidRDefault="0085753A">
      <w:pPr>
        <w:rPr>
          <w:noProof/>
          <w:lang w:val="uk-UA"/>
        </w:rPr>
      </w:pPr>
      <w:r w:rsidRPr="0082282B">
        <w:rPr>
          <w:noProof/>
          <w:lang w:val="uk-UA"/>
        </w:rPr>
        <w:t>X~U(0,2π), Z=sin X. Знайти розподіл Z.</w:t>
      </w:r>
    </w:p>
    <w:p w:rsidR="00581F58" w:rsidRPr="0085753A" w:rsidRDefault="0085753A" w:rsidP="0085753A">
      <w:pPr>
        <w:jc w:val="center"/>
        <w:rPr>
          <w:noProof/>
          <w:lang w:val="uk-UA"/>
        </w:rPr>
      </w:pPr>
      <w:r w:rsidRPr="0085753A">
        <w:rPr>
          <w:noProof/>
          <w:lang w:val="ru-RU" w:eastAsia="ru-RU"/>
        </w:rPr>
        <w:drawing>
          <wp:inline distT="0" distB="0" distL="0" distR="0">
            <wp:extent cx="3200400" cy="1005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3_f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58" w:rsidRPr="0085753A" w:rsidRDefault="0085753A">
      <w:pPr>
        <w:rPr>
          <w:noProof/>
          <w:lang w:val="uk-UA"/>
        </w:rPr>
      </w:pPr>
      <w:r w:rsidRPr="0085753A">
        <w:rPr>
          <w:noProof/>
          <w:lang w:val="uk-UA"/>
        </w:rPr>
        <w:t>для −1 &lt; z &lt; 1.</w:t>
      </w:r>
    </w:p>
    <w:p w:rsidR="00581F58" w:rsidRPr="0085753A" w:rsidRDefault="0085753A" w:rsidP="0085753A">
      <w:pPr>
        <w:jc w:val="center"/>
        <w:rPr>
          <w:noProof/>
          <w:lang w:val="uk-UA"/>
        </w:rPr>
      </w:pPr>
      <w:r w:rsidRPr="0085753A">
        <w:rPr>
          <w:noProof/>
          <w:lang w:val="ru-RU" w:eastAsia="ru-RU"/>
        </w:rPr>
        <w:drawing>
          <wp:inline distT="0" distB="0" distL="0" distR="0">
            <wp:extent cx="502920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3_plot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2B" w:rsidRPr="0082282B" w:rsidRDefault="0082282B" w:rsidP="0082282B">
      <w:pPr>
        <w:pStyle w:val="1"/>
        <w:rPr>
          <w:noProof/>
          <w:lang w:val="uk-UA"/>
        </w:rPr>
      </w:pPr>
      <w:r>
        <w:rPr>
          <w:noProof/>
          <w:lang w:val="uk-UA"/>
        </w:rPr>
        <w:t>Завдання 14</w:t>
      </w:r>
    </w:p>
    <w:p w:rsidR="00581F58" w:rsidRPr="0082282B" w:rsidRDefault="0085753A">
      <w:pPr>
        <w:rPr>
          <w:noProof/>
          <w:lang w:val="uk-UA"/>
        </w:rPr>
      </w:pPr>
      <w:r w:rsidRPr="0082282B">
        <w:rPr>
          <w:noProof/>
          <w:lang w:val="uk-UA"/>
        </w:rPr>
        <w:t>X~U(0,2π), Z=cos X. Знайти розподіл Z.</w:t>
      </w:r>
    </w:p>
    <w:p w:rsidR="00581F58" w:rsidRPr="0085753A" w:rsidRDefault="0085753A" w:rsidP="0085753A">
      <w:pPr>
        <w:jc w:val="center"/>
        <w:rPr>
          <w:noProof/>
          <w:lang w:val="uk-UA"/>
        </w:rPr>
      </w:pPr>
      <w:r w:rsidRPr="0085753A">
        <w:rPr>
          <w:noProof/>
          <w:lang w:val="ru-RU" w:eastAsia="ru-RU"/>
        </w:rPr>
        <w:drawing>
          <wp:inline distT="0" distB="0" distL="0" distR="0">
            <wp:extent cx="3200400" cy="1005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3_f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58" w:rsidRPr="0085753A" w:rsidRDefault="0085753A">
      <w:pPr>
        <w:rPr>
          <w:noProof/>
          <w:lang w:val="uk-UA"/>
        </w:rPr>
      </w:pPr>
      <w:r w:rsidRPr="0085753A">
        <w:rPr>
          <w:noProof/>
          <w:lang w:val="uk-UA"/>
        </w:rPr>
        <w:t>для −1 &lt; z &lt; 1.</w:t>
      </w:r>
    </w:p>
    <w:p w:rsidR="00581F58" w:rsidRPr="0085753A" w:rsidRDefault="0085753A" w:rsidP="0085753A">
      <w:pPr>
        <w:jc w:val="center"/>
        <w:rPr>
          <w:noProof/>
          <w:lang w:val="uk-UA"/>
        </w:rPr>
      </w:pPr>
      <w:r w:rsidRPr="0085753A">
        <w:rPr>
          <w:noProof/>
          <w:lang w:val="ru-RU" w:eastAsia="ru-RU"/>
        </w:rPr>
        <w:lastRenderedPageBreak/>
        <w:drawing>
          <wp:inline distT="0" distB="0" distL="0" distR="0">
            <wp:extent cx="5029200" cy="301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4_plot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2B" w:rsidRPr="0082282B" w:rsidRDefault="0082282B" w:rsidP="0082282B">
      <w:pPr>
        <w:pStyle w:val="1"/>
        <w:rPr>
          <w:noProof/>
          <w:lang w:val="uk-UA"/>
        </w:rPr>
      </w:pPr>
      <w:r>
        <w:rPr>
          <w:noProof/>
          <w:lang w:val="uk-UA"/>
        </w:rPr>
        <w:t>Завдання 15</w:t>
      </w:r>
    </w:p>
    <w:p w:rsidR="00581F58" w:rsidRPr="0082282B" w:rsidRDefault="0085753A">
      <w:pPr>
        <w:rPr>
          <w:noProof/>
          <w:lang w:val="uk-UA"/>
        </w:rPr>
      </w:pPr>
      <w:r w:rsidRPr="0082282B">
        <w:rPr>
          <w:noProof/>
          <w:lang w:val="uk-UA"/>
        </w:rPr>
        <w:t>X~U(0,π), Z=sin X. Знайти розподіл Z.</w:t>
      </w:r>
    </w:p>
    <w:p w:rsidR="00581F58" w:rsidRPr="0085753A" w:rsidRDefault="0085753A" w:rsidP="0085753A">
      <w:pPr>
        <w:jc w:val="center"/>
        <w:rPr>
          <w:noProof/>
          <w:lang w:val="uk-UA"/>
        </w:rPr>
      </w:pPr>
      <w:r w:rsidRPr="0085753A">
        <w:rPr>
          <w:noProof/>
          <w:lang w:val="ru-RU" w:eastAsia="ru-RU"/>
        </w:rPr>
        <w:drawing>
          <wp:inline distT="0" distB="0" distL="0" distR="0">
            <wp:extent cx="3200400" cy="101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5_f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58" w:rsidRPr="0085753A" w:rsidRDefault="0085753A">
      <w:pPr>
        <w:rPr>
          <w:noProof/>
          <w:lang w:val="uk-UA"/>
        </w:rPr>
      </w:pPr>
      <w:r w:rsidRPr="0085753A">
        <w:rPr>
          <w:noProof/>
          <w:lang w:val="uk-UA"/>
        </w:rPr>
        <w:t>для 0 &lt; z &lt; 1.</w:t>
      </w:r>
    </w:p>
    <w:p w:rsidR="00581F58" w:rsidRPr="0085753A" w:rsidRDefault="0085753A" w:rsidP="0085753A">
      <w:pPr>
        <w:jc w:val="center"/>
        <w:rPr>
          <w:noProof/>
          <w:lang w:val="uk-UA"/>
        </w:rPr>
      </w:pPr>
      <w:r w:rsidRPr="0085753A">
        <w:rPr>
          <w:noProof/>
          <w:lang w:val="ru-RU" w:eastAsia="ru-RU"/>
        </w:rPr>
        <w:lastRenderedPageBreak/>
        <w:drawing>
          <wp:inline distT="0" distB="0" distL="0" distR="0">
            <wp:extent cx="5029200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5_plot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2B" w:rsidRDefault="0082282B" w:rsidP="0082282B">
      <w:pPr>
        <w:pStyle w:val="1"/>
        <w:rPr>
          <w:noProof/>
          <w:lang w:val="uk-UA"/>
        </w:rPr>
      </w:pPr>
      <w:r>
        <w:rPr>
          <w:noProof/>
          <w:lang w:val="uk-UA"/>
        </w:rPr>
        <w:t>Завдання 16</w:t>
      </w:r>
    </w:p>
    <w:p w:rsidR="00581F58" w:rsidRPr="0082282B" w:rsidRDefault="0085753A">
      <w:pPr>
        <w:rPr>
          <w:noProof/>
          <w:lang w:val="uk-UA"/>
        </w:rPr>
      </w:pPr>
      <w:r w:rsidRPr="0082282B">
        <w:rPr>
          <w:noProof/>
          <w:lang w:val="uk-UA"/>
        </w:rPr>
        <w:t>X~U(0,π), Z=cos X. Знайти розподіл Z.</w:t>
      </w:r>
    </w:p>
    <w:p w:rsidR="00581F58" w:rsidRPr="0085753A" w:rsidRDefault="0085753A" w:rsidP="0085753A">
      <w:pPr>
        <w:jc w:val="center"/>
        <w:rPr>
          <w:noProof/>
          <w:lang w:val="uk-UA"/>
        </w:rPr>
      </w:pPr>
      <w:r w:rsidRPr="0085753A">
        <w:rPr>
          <w:noProof/>
          <w:lang w:val="ru-RU" w:eastAsia="ru-RU"/>
        </w:rPr>
        <w:drawing>
          <wp:inline distT="0" distB="0" distL="0" distR="0">
            <wp:extent cx="3200400" cy="1005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3_f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58" w:rsidRPr="0085753A" w:rsidRDefault="0085753A">
      <w:pPr>
        <w:rPr>
          <w:noProof/>
          <w:lang w:val="uk-UA"/>
        </w:rPr>
      </w:pPr>
      <w:r w:rsidRPr="0085753A">
        <w:rPr>
          <w:noProof/>
          <w:lang w:val="uk-UA"/>
        </w:rPr>
        <w:t>для −1 &lt; z &lt; 1.</w:t>
      </w:r>
    </w:p>
    <w:p w:rsidR="00581F58" w:rsidRPr="0085753A" w:rsidRDefault="0085753A" w:rsidP="0085753A">
      <w:pPr>
        <w:jc w:val="center"/>
        <w:rPr>
          <w:noProof/>
          <w:lang w:val="uk-UA"/>
        </w:rPr>
      </w:pPr>
      <w:r w:rsidRPr="0085753A">
        <w:rPr>
          <w:noProof/>
          <w:lang w:val="ru-RU" w:eastAsia="ru-RU"/>
        </w:rPr>
        <w:lastRenderedPageBreak/>
        <w:drawing>
          <wp:inline distT="0" distB="0" distL="0" distR="0">
            <wp:extent cx="5029200" cy="301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6_plot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58" w:rsidRPr="0085753A" w:rsidRDefault="0085753A">
      <w:pPr>
        <w:jc w:val="center"/>
        <w:rPr>
          <w:noProof/>
          <w:lang w:val="uk-UA"/>
        </w:rPr>
      </w:pPr>
      <w:r w:rsidRPr="0085753A">
        <w:rPr>
          <w:b/>
          <w:noProof/>
          <w:lang w:val="uk-UA"/>
        </w:rPr>
        <w:t>ВІДПОВІДІ НА КОНТ</w:t>
      </w:r>
      <w:bookmarkStart w:id="0" w:name="_GoBack"/>
      <w:bookmarkEnd w:id="0"/>
      <w:r w:rsidRPr="0085753A">
        <w:rPr>
          <w:b/>
          <w:noProof/>
          <w:lang w:val="uk-UA"/>
        </w:rPr>
        <w:t>РОЛЬНІ ЗАПИТАННЯ</w:t>
      </w:r>
    </w:p>
    <w:p w:rsidR="00581F58" w:rsidRPr="0085753A" w:rsidRDefault="0085753A">
      <w:pPr>
        <w:rPr>
          <w:noProof/>
          <w:lang w:val="uk-UA"/>
        </w:rPr>
      </w:pPr>
      <w:r w:rsidRPr="0085753A">
        <w:rPr>
          <w:b/>
          <w:noProof/>
          <w:lang w:val="uk-UA"/>
        </w:rPr>
        <w:t>1. Як знання закону розподілу пікових навантажень допомагає?</w:t>
      </w:r>
    </w:p>
    <w:p w:rsidR="00581F58" w:rsidRPr="0085753A" w:rsidRDefault="0085753A">
      <w:pPr>
        <w:rPr>
          <w:noProof/>
          <w:lang w:val="uk-UA"/>
        </w:rPr>
      </w:pPr>
      <w:r w:rsidRPr="0085753A">
        <w:rPr>
          <w:noProof/>
          <w:lang w:val="uk-UA"/>
        </w:rPr>
        <w:t>Дозволяє прогнозувати перевищення QoS-порогів, планувати масштабування і буферизацію, моделювати черги й затримки.</w:t>
      </w:r>
    </w:p>
    <w:p w:rsidR="00581F58" w:rsidRPr="0085753A" w:rsidRDefault="0085753A">
      <w:pPr>
        <w:rPr>
          <w:noProof/>
          <w:lang w:val="uk-UA"/>
        </w:rPr>
      </w:pPr>
      <w:r w:rsidRPr="0085753A">
        <w:rPr>
          <w:b/>
          <w:noProof/>
          <w:lang w:val="uk-UA"/>
        </w:rPr>
        <w:t>2. Як знайти математичне сподівання функції одного випадкового аргумента?</w:t>
      </w:r>
    </w:p>
    <w:p w:rsidR="00581F58" w:rsidRPr="0085753A" w:rsidRDefault="0085753A">
      <w:pPr>
        <w:rPr>
          <w:noProof/>
          <w:lang w:val="uk-UA"/>
        </w:rPr>
      </w:pPr>
      <w:r w:rsidRPr="0085753A">
        <w:rPr>
          <w:noProof/>
          <w:lang w:val="uk-UA"/>
        </w:rPr>
        <w:t>E[g(X)]=∫ g(x) f_X(x) dx для неперервної X; або E[Z]=∫ z f_Z(z) dz.</w:t>
      </w:r>
    </w:p>
    <w:p w:rsidR="00581F58" w:rsidRPr="0085753A" w:rsidRDefault="0085753A">
      <w:pPr>
        <w:rPr>
          <w:noProof/>
          <w:lang w:val="uk-UA"/>
        </w:rPr>
      </w:pPr>
      <w:r w:rsidRPr="0085753A">
        <w:rPr>
          <w:b/>
          <w:noProof/>
          <w:lang w:val="uk-UA"/>
        </w:rPr>
        <w:t>3. Як знайти дисперсію функції одного випадкового аргумента?</w:t>
      </w:r>
    </w:p>
    <w:p w:rsidR="00581F58" w:rsidRPr="0085753A" w:rsidRDefault="0085753A">
      <w:pPr>
        <w:rPr>
          <w:noProof/>
          <w:lang w:val="uk-UA"/>
        </w:rPr>
      </w:pPr>
      <w:r w:rsidRPr="0085753A">
        <w:rPr>
          <w:noProof/>
          <w:lang w:val="uk-UA"/>
        </w:rPr>
        <w:t>Var(Z)=E[Z^2]−(E[Z])^2, де E[Z^2]=∫ g(x)^2 f_X(x) dx або ∫ z^2 f_Z(z) dz.</w:t>
      </w:r>
    </w:p>
    <w:p w:rsidR="00581F58" w:rsidRPr="0085753A" w:rsidRDefault="0085753A">
      <w:pPr>
        <w:rPr>
          <w:noProof/>
          <w:lang w:val="uk-UA"/>
        </w:rPr>
      </w:pPr>
      <w:r w:rsidRPr="0085753A">
        <w:rPr>
          <w:b/>
          <w:noProof/>
          <w:lang w:val="uk-UA"/>
        </w:rPr>
        <w:t>4. Чому важливо аналізувати монотонність?</w:t>
      </w:r>
    </w:p>
    <w:p w:rsidR="00581F58" w:rsidRPr="0085753A" w:rsidRDefault="0085753A">
      <w:pPr>
        <w:rPr>
          <w:noProof/>
          <w:lang w:val="uk-UA"/>
        </w:rPr>
      </w:pPr>
      <w:r w:rsidRPr="0085753A">
        <w:rPr>
          <w:noProof/>
          <w:lang w:val="uk-UA"/>
        </w:rPr>
        <w:t>Щоб коректно застосувати заміну змінної; для немонотонної g сумуються внески по всіх прообразах.</w:t>
      </w:r>
    </w:p>
    <w:p w:rsidR="00581F58" w:rsidRPr="0085753A" w:rsidRDefault="0085753A">
      <w:pPr>
        <w:rPr>
          <w:noProof/>
          <w:lang w:val="uk-UA"/>
        </w:rPr>
      </w:pPr>
      <w:r w:rsidRPr="0085753A">
        <w:rPr>
          <w:b/>
          <w:noProof/>
          <w:lang w:val="uk-UA"/>
        </w:rPr>
        <w:t>5. Приклади задач для суми ВВ.</w:t>
      </w:r>
    </w:p>
    <w:p w:rsidR="00581F58" w:rsidRPr="0085753A" w:rsidRDefault="0085753A">
      <w:pPr>
        <w:rPr>
          <w:noProof/>
          <w:lang w:val="uk-UA"/>
        </w:rPr>
      </w:pPr>
      <w:r w:rsidRPr="0085753A">
        <w:rPr>
          <w:noProof/>
          <w:lang w:val="uk-UA"/>
        </w:rPr>
        <w:t>Агреговане мережеве навантаження, сумарний час обслуговування, сума похибок вимірювань, страхові виплати.</w:t>
      </w:r>
    </w:p>
    <w:sectPr w:rsidR="00581F58" w:rsidRPr="008575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1F58"/>
    <w:rsid w:val="0082282B"/>
    <w:rsid w:val="008575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EB28FA2E-8FD2-4F5D-9A31-CB422BFD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82282B"/>
    <w:pPr>
      <w:keepNext/>
      <w:keepLines/>
      <w:spacing w:before="600" w:after="12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82282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13681F-AD10-41D0-848A-DAC69D7F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Dirana</cp:lastModifiedBy>
  <cp:revision>3</cp:revision>
  <dcterms:created xsi:type="dcterms:W3CDTF">2013-12-23T23:15:00Z</dcterms:created>
  <dcterms:modified xsi:type="dcterms:W3CDTF">2025-10-27T12:42:00Z</dcterms:modified>
  <cp:category/>
</cp:coreProperties>
</file>