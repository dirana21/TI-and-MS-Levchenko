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ADB" w:rsidRPr="00A13421" w:rsidRDefault="00A13421">
      <w:pPr>
        <w:spacing w:line="360" w:lineRule="auto"/>
        <w:jc w:val="center"/>
        <w:rPr>
          <w:lang w:val="ru-RU"/>
        </w:rPr>
      </w:pPr>
      <w:r w:rsidRPr="00A13421">
        <w:rPr>
          <w:rFonts w:ascii="Times New Roman" w:hAnsi="Times New Roman"/>
          <w:b/>
          <w:sz w:val="28"/>
          <w:lang w:val="ru-RU"/>
        </w:rPr>
        <w:t>МІНІСТЕРСТВО ОСВІТИ І НАУКИ УКРАЇНИ</w:t>
      </w:r>
    </w:p>
    <w:p w:rsidR="00C26ADB" w:rsidRPr="00A13421" w:rsidRDefault="00A13421">
      <w:pPr>
        <w:spacing w:line="360" w:lineRule="auto"/>
        <w:jc w:val="center"/>
        <w:rPr>
          <w:lang w:val="ru-RU"/>
        </w:rPr>
      </w:pPr>
      <w:r w:rsidRPr="00A13421">
        <w:rPr>
          <w:rFonts w:ascii="Times New Roman" w:hAnsi="Times New Roman"/>
          <w:sz w:val="28"/>
          <w:lang w:val="ru-RU"/>
        </w:rPr>
        <w:t>КРЕМЕНЧУЦЬКИЙ НАЦІОНАЛЬНИЙ УНІВЕРСИТЕТ ІМЕНІ МИХАЙЛА ОСТРОГРАДСЬКОГО</w:t>
      </w:r>
    </w:p>
    <w:p w:rsidR="00C26ADB" w:rsidRPr="00A13421" w:rsidRDefault="00A13421">
      <w:pPr>
        <w:spacing w:line="360" w:lineRule="auto"/>
        <w:jc w:val="center"/>
        <w:rPr>
          <w:lang w:val="ru-RU"/>
        </w:rPr>
      </w:pPr>
      <w:r w:rsidRPr="00A13421">
        <w:rPr>
          <w:rFonts w:ascii="Times New Roman" w:hAnsi="Times New Roman"/>
          <w:sz w:val="28"/>
          <w:lang w:val="ru-RU"/>
        </w:rPr>
        <w:t>НАВЧАЛЬНО-НАУКОВИЙ ІНСТИТУТ ЕЛЕКТРИЧНОЇ ІНЖЕНЕРІЇ ТА ІНФОРМАЦІЙНИХ ТЕХНОЛОГІЙ</w:t>
      </w:r>
    </w:p>
    <w:p w:rsidR="00C26ADB" w:rsidRPr="00A13421" w:rsidRDefault="00A13421">
      <w:pPr>
        <w:spacing w:line="360" w:lineRule="auto"/>
        <w:jc w:val="center"/>
        <w:rPr>
          <w:lang w:val="ru-RU"/>
        </w:rPr>
      </w:pPr>
      <w:r w:rsidRPr="00A13421">
        <w:rPr>
          <w:rFonts w:ascii="Times New Roman" w:hAnsi="Times New Roman"/>
          <w:sz w:val="28"/>
          <w:lang w:val="ru-RU"/>
        </w:rPr>
        <w:t>КАФЕДРА АВТОМАТИЗАЦІЇ ТА ІНФОРМАЦІЙНИХ СИСТЕМ</w:t>
      </w:r>
    </w:p>
    <w:p w:rsidR="00C26ADB" w:rsidRPr="00A13421" w:rsidRDefault="00A13421">
      <w:pPr>
        <w:spacing w:line="360" w:lineRule="auto"/>
        <w:jc w:val="center"/>
        <w:rPr>
          <w:lang w:val="ru-RU"/>
        </w:rPr>
      </w:pPr>
      <w:r w:rsidRPr="00A13421">
        <w:rPr>
          <w:rFonts w:ascii="Times New Roman" w:hAnsi="Times New Roman"/>
          <w:sz w:val="28"/>
          <w:lang w:val="ru-RU"/>
        </w:rPr>
        <w:br/>
        <w:t>НАВЧАЛЬНА ДИСЦИПЛІНА:</w:t>
      </w:r>
    </w:p>
    <w:p w:rsidR="00C26ADB" w:rsidRPr="00A13421" w:rsidRDefault="00A13421">
      <w:pPr>
        <w:spacing w:line="360" w:lineRule="auto"/>
        <w:jc w:val="center"/>
        <w:rPr>
          <w:lang w:val="ru-RU"/>
        </w:rPr>
      </w:pPr>
      <w:r w:rsidRPr="00A13421">
        <w:rPr>
          <w:rFonts w:ascii="Times New Roman" w:hAnsi="Times New Roman"/>
          <w:b/>
          <w:sz w:val="28"/>
          <w:lang w:val="ru-RU"/>
        </w:rPr>
        <w:t>«ІМОВІРНІСНО-СТАТИСТИЧНІ МЕТОДИ»</w:t>
      </w:r>
    </w:p>
    <w:p w:rsidR="00C26ADB" w:rsidRPr="00A13421" w:rsidRDefault="00A13421">
      <w:pPr>
        <w:spacing w:line="360" w:lineRule="auto"/>
        <w:jc w:val="center"/>
        <w:rPr>
          <w:lang w:val="ru-RU"/>
        </w:rPr>
      </w:pPr>
      <w:r w:rsidRPr="00A13421">
        <w:rPr>
          <w:rFonts w:ascii="Times New Roman" w:hAnsi="Times New Roman"/>
          <w:b/>
          <w:sz w:val="28"/>
          <w:lang w:val="ru-RU"/>
        </w:rPr>
        <w:br/>
        <w:t>ЗВІТ З ПРАКТИЧНОЇ РОБОТИ №2</w:t>
      </w:r>
    </w:p>
    <w:p w:rsidR="00C26ADB" w:rsidRPr="00A13421" w:rsidRDefault="00A13421">
      <w:pPr>
        <w:spacing w:line="360" w:lineRule="auto"/>
        <w:jc w:val="center"/>
        <w:rPr>
          <w:lang w:val="ru-RU"/>
        </w:rPr>
      </w:pPr>
      <w:r w:rsidRPr="00A13421">
        <w:rPr>
          <w:rFonts w:ascii="Times New Roman" w:hAnsi="Times New Roman"/>
          <w:sz w:val="28"/>
          <w:lang w:val="ru-RU"/>
        </w:rPr>
        <w:t>ТЕМА. КЛАСИЧНЕ ВИЗНАЧЕННЯ ЙМОВІРНОСТІ. ЗАСТОСУВАННЯ КОМБІНАТОРИКИ ДЛЯ РОЗРАХУНКУ ЙМОВІРНОСТЕЙ.</w:t>
      </w:r>
    </w:p>
    <w:p w:rsidR="00C26ADB" w:rsidRPr="00A13421" w:rsidRDefault="00A13421">
      <w:pPr>
        <w:spacing w:line="360" w:lineRule="auto"/>
        <w:jc w:val="right"/>
        <w:rPr>
          <w:lang w:val="ru-RU"/>
        </w:rPr>
      </w:pPr>
      <w:r w:rsidRPr="00A13421">
        <w:rPr>
          <w:rFonts w:ascii="Times New Roman" w:hAnsi="Times New Roman"/>
          <w:sz w:val="28"/>
          <w:lang w:val="ru-RU"/>
        </w:rPr>
        <w:br/>
      </w:r>
      <w:proofErr w:type="spellStart"/>
      <w:r w:rsidRPr="00A13421">
        <w:rPr>
          <w:rFonts w:ascii="Times New Roman" w:hAnsi="Times New Roman"/>
          <w:sz w:val="28"/>
          <w:lang w:val="ru-RU"/>
        </w:rPr>
        <w:t>Виконав</w:t>
      </w:r>
      <w:proofErr w:type="spellEnd"/>
      <w:r w:rsidRPr="00A13421">
        <w:rPr>
          <w:rFonts w:ascii="Times New Roman" w:hAnsi="Times New Roman"/>
          <w:sz w:val="28"/>
          <w:lang w:val="ru-RU"/>
        </w:rPr>
        <w:t>:</w:t>
      </w:r>
    </w:p>
    <w:p w:rsidR="00C26ADB" w:rsidRPr="00A13421" w:rsidRDefault="00A13421">
      <w:pPr>
        <w:spacing w:line="360" w:lineRule="auto"/>
        <w:jc w:val="right"/>
        <w:rPr>
          <w:lang w:val="ru-RU"/>
        </w:rPr>
      </w:pPr>
      <w:r w:rsidRPr="00A13421">
        <w:rPr>
          <w:rFonts w:ascii="Times New Roman" w:hAnsi="Times New Roman"/>
          <w:sz w:val="28"/>
          <w:lang w:val="ru-RU"/>
        </w:rPr>
        <w:t xml:space="preserve">студент </w:t>
      </w:r>
      <w:proofErr w:type="spellStart"/>
      <w:r w:rsidRPr="00A13421">
        <w:rPr>
          <w:rFonts w:ascii="Times New Roman" w:hAnsi="Times New Roman"/>
          <w:sz w:val="28"/>
          <w:lang w:val="ru-RU"/>
        </w:rPr>
        <w:t>групи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КН-24-1</w:t>
      </w:r>
    </w:p>
    <w:p w:rsidR="00C26ADB" w:rsidRPr="00A13421" w:rsidRDefault="00A13421">
      <w:pPr>
        <w:spacing w:line="360" w:lineRule="auto"/>
        <w:jc w:val="right"/>
        <w:rPr>
          <w:lang w:val="ru-RU"/>
        </w:rPr>
      </w:pPr>
      <w:r w:rsidRPr="00A13421">
        <w:rPr>
          <w:rFonts w:ascii="Times New Roman" w:hAnsi="Times New Roman"/>
          <w:sz w:val="28"/>
          <w:lang w:val="ru-RU"/>
        </w:rPr>
        <w:t>Левченко Д. В.</w:t>
      </w:r>
    </w:p>
    <w:p w:rsidR="00A13421" w:rsidRDefault="00A13421">
      <w:pPr>
        <w:spacing w:line="360" w:lineRule="auto"/>
        <w:jc w:val="center"/>
        <w:rPr>
          <w:rFonts w:ascii="Times New Roman" w:hAnsi="Times New Roman"/>
          <w:sz w:val="28"/>
          <w:lang w:val="ru-RU"/>
        </w:rPr>
      </w:pPr>
    </w:p>
    <w:p w:rsidR="00A13421" w:rsidRDefault="00A13421">
      <w:pPr>
        <w:spacing w:line="360" w:lineRule="auto"/>
        <w:jc w:val="center"/>
        <w:rPr>
          <w:rFonts w:ascii="Times New Roman" w:hAnsi="Times New Roman"/>
          <w:sz w:val="28"/>
          <w:lang w:val="ru-RU"/>
        </w:rPr>
      </w:pPr>
    </w:p>
    <w:p w:rsidR="00A13421" w:rsidRDefault="00A13421">
      <w:pPr>
        <w:spacing w:line="360" w:lineRule="auto"/>
        <w:jc w:val="center"/>
        <w:rPr>
          <w:rFonts w:ascii="Times New Roman" w:hAnsi="Times New Roman"/>
          <w:sz w:val="28"/>
          <w:lang w:val="ru-RU"/>
        </w:rPr>
      </w:pPr>
    </w:p>
    <w:p w:rsidR="00C26ADB" w:rsidRPr="00A13421" w:rsidRDefault="00A13421" w:rsidP="00A13421">
      <w:pPr>
        <w:spacing w:line="360" w:lineRule="auto"/>
        <w:jc w:val="center"/>
        <w:rPr>
          <w:lang w:val="ru-RU"/>
        </w:rPr>
      </w:pPr>
      <w:r w:rsidRPr="00A13421">
        <w:rPr>
          <w:rFonts w:ascii="Times New Roman" w:hAnsi="Times New Roman"/>
          <w:sz w:val="28"/>
          <w:lang w:val="ru-RU"/>
        </w:rPr>
        <w:br/>
      </w:r>
      <w:proofErr w:type="spellStart"/>
      <w:r w:rsidRPr="00A13421">
        <w:rPr>
          <w:rFonts w:ascii="Times New Roman" w:hAnsi="Times New Roman"/>
          <w:sz w:val="28"/>
          <w:lang w:val="ru-RU"/>
        </w:rPr>
        <w:t>Кременчук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2025</w:t>
      </w:r>
    </w:p>
    <w:p w:rsidR="00C26ADB" w:rsidRPr="00A13421" w:rsidRDefault="00A13421" w:rsidP="00A13421">
      <w:pPr>
        <w:pStyle w:val="1"/>
        <w:rPr>
          <w:lang w:val="ru-RU"/>
        </w:rPr>
      </w:pPr>
      <w:r w:rsidRPr="00A13421">
        <w:rPr>
          <w:lang w:val="ru-RU"/>
        </w:rPr>
        <w:lastRenderedPageBreak/>
        <w:t>Практична робота №2</w:t>
      </w:r>
    </w:p>
    <w:p w:rsidR="00C26ADB" w:rsidRPr="00A13421" w:rsidRDefault="00A13421">
      <w:pPr>
        <w:spacing w:line="360" w:lineRule="auto"/>
        <w:jc w:val="both"/>
        <w:rPr>
          <w:lang w:val="ru-RU"/>
        </w:rPr>
      </w:pPr>
      <w:proofErr w:type="spellStart"/>
      <w:r w:rsidRPr="00A13421">
        <w:rPr>
          <w:rFonts w:ascii="Times New Roman" w:hAnsi="Times New Roman"/>
          <w:i/>
          <w:sz w:val="28"/>
          <w:lang w:val="ru-RU"/>
        </w:rPr>
        <w:t>Варіанти</w:t>
      </w:r>
      <w:proofErr w:type="spellEnd"/>
      <w:r w:rsidRPr="00A13421">
        <w:rPr>
          <w:rFonts w:ascii="Times New Roman" w:hAnsi="Times New Roman"/>
          <w:i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i/>
          <w:sz w:val="28"/>
          <w:lang w:val="ru-RU"/>
        </w:rPr>
        <w:t>завда</w:t>
      </w:r>
      <w:r w:rsidRPr="00A13421">
        <w:rPr>
          <w:rFonts w:ascii="Times New Roman" w:hAnsi="Times New Roman"/>
          <w:i/>
          <w:sz w:val="28"/>
          <w:lang w:val="ru-RU"/>
        </w:rPr>
        <w:t>нь</w:t>
      </w:r>
      <w:proofErr w:type="spellEnd"/>
      <w:r w:rsidRPr="00A13421">
        <w:rPr>
          <w:rFonts w:ascii="Times New Roman" w:hAnsi="Times New Roman"/>
          <w:i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i/>
          <w:sz w:val="28"/>
          <w:lang w:val="ru-RU"/>
        </w:rPr>
        <w:t>обрано</w:t>
      </w:r>
      <w:proofErr w:type="spellEnd"/>
      <w:r w:rsidRPr="00A13421">
        <w:rPr>
          <w:rFonts w:ascii="Times New Roman" w:hAnsi="Times New Roman"/>
          <w:i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i/>
          <w:sz w:val="28"/>
          <w:lang w:val="ru-RU"/>
        </w:rPr>
        <w:t>відповідно</w:t>
      </w:r>
      <w:proofErr w:type="spellEnd"/>
      <w:r w:rsidRPr="00A13421">
        <w:rPr>
          <w:rFonts w:ascii="Times New Roman" w:hAnsi="Times New Roman"/>
          <w:i/>
          <w:sz w:val="28"/>
          <w:lang w:val="ru-RU"/>
        </w:rPr>
        <w:t xml:space="preserve"> до номера студента </w:t>
      </w:r>
      <w:r>
        <w:rPr>
          <w:rFonts w:ascii="Times New Roman" w:hAnsi="Times New Roman"/>
          <w:i/>
          <w:sz w:val="28"/>
        </w:rPr>
        <w:t>n</w:t>
      </w:r>
      <w:r w:rsidRPr="00A13421">
        <w:rPr>
          <w:rFonts w:ascii="Times New Roman" w:hAnsi="Times New Roman"/>
          <w:i/>
          <w:sz w:val="28"/>
          <w:lang w:val="ru-RU"/>
        </w:rPr>
        <w:t xml:space="preserve"> = 12: </w:t>
      </w:r>
      <w:r>
        <w:rPr>
          <w:rFonts w:ascii="Times New Roman" w:hAnsi="Times New Roman"/>
          <w:i/>
          <w:sz w:val="28"/>
        </w:rPr>
        <w:t>n</w:t>
      </w:r>
      <w:r w:rsidRPr="00A13421">
        <w:rPr>
          <w:rFonts w:ascii="Times New Roman" w:hAnsi="Times New Roman"/>
          <w:i/>
          <w:sz w:val="28"/>
          <w:lang w:val="ru-RU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 w:rsidRPr="00A13421">
        <w:rPr>
          <w:rFonts w:ascii="Times New Roman" w:hAnsi="Times New Roman"/>
          <w:i/>
          <w:sz w:val="28"/>
          <w:lang w:val="ru-RU"/>
        </w:rPr>
        <w:t xml:space="preserve">+1, </w:t>
      </w:r>
      <w:r>
        <w:rPr>
          <w:rFonts w:ascii="Times New Roman" w:hAnsi="Times New Roman"/>
          <w:i/>
          <w:sz w:val="28"/>
        </w:rPr>
        <w:t>n</w:t>
      </w:r>
      <w:r w:rsidRPr="00A13421">
        <w:rPr>
          <w:rFonts w:ascii="Times New Roman" w:hAnsi="Times New Roman"/>
          <w:i/>
          <w:sz w:val="28"/>
          <w:lang w:val="ru-RU"/>
        </w:rPr>
        <w:t xml:space="preserve">+2, </w:t>
      </w:r>
      <w:r>
        <w:rPr>
          <w:rFonts w:ascii="Times New Roman" w:hAnsi="Times New Roman"/>
          <w:i/>
          <w:sz w:val="28"/>
        </w:rPr>
        <w:t>n</w:t>
      </w:r>
      <w:r w:rsidRPr="00A13421">
        <w:rPr>
          <w:rFonts w:ascii="Times New Roman" w:hAnsi="Times New Roman"/>
          <w:i/>
          <w:sz w:val="28"/>
          <w:lang w:val="ru-RU"/>
        </w:rPr>
        <w:t xml:space="preserve">+3, </w:t>
      </w:r>
      <w:r>
        <w:rPr>
          <w:rFonts w:ascii="Times New Roman" w:hAnsi="Times New Roman"/>
          <w:i/>
          <w:sz w:val="28"/>
        </w:rPr>
        <w:t>n</w:t>
      </w:r>
      <w:r w:rsidRPr="00A13421">
        <w:rPr>
          <w:rFonts w:ascii="Times New Roman" w:hAnsi="Times New Roman"/>
          <w:i/>
          <w:sz w:val="28"/>
          <w:lang w:val="ru-RU"/>
        </w:rPr>
        <w:t xml:space="preserve">+4 → </w:t>
      </w:r>
      <w:proofErr w:type="spellStart"/>
      <w:r w:rsidRPr="00A13421">
        <w:rPr>
          <w:rFonts w:ascii="Times New Roman" w:hAnsi="Times New Roman"/>
          <w:i/>
          <w:sz w:val="28"/>
          <w:lang w:val="ru-RU"/>
        </w:rPr>
        <w:t>завдання</w:t>
      </w:r>
      <w:proofErr w:type="spellEnd"/>
      <w:r w:rsidRPr="00A13421">
        <w:rPr>
          <w:rFonts w:ascii="Times New Roman" w:hAnsi="Times New Roman"/>
          <w:i/>
          <w:sz w:val="28"/>
          <w:lang w:val="ru-RU"/>
        </w:rPr>
        <w:t xml:space="preserve"> №№ 12, 13, 14, 15, 16.</w:t>
      </w:r>
    </w:p>
    <w:p w:rsidR="00C26ADB" w:rsidRPr="00A13421" w:rsidRDefault="00A13421" w:rsidP="00A13421">
      <w:pPr>
        <w:pStyle w:val="1"/>
        <w:rPr>
          <w:lang w:val="ru-RU"/>
        </w:rPr>
      </w:pPr>
      <w:proofErr w:type="spellStart"/>
      <w:r w:rsidRPr="00A13421">
        <w:rPr>
          <w:lang w:val="ru-RU"/>
        </w:rPr>
        <w:t>Завдання</w:t>
      </w:r>
      <w:proofErr w:type="spellEnd"/>
      <w:r w:rsidRPr="00A13421">
        <w:rPr>
          <w:lang w:val="ru-RU"/>
        </w:rPr>
        <w:t xml:space="preserve"> №12</w:t>
      </w:r>
    </w:p>
    <w:p w:rsidR="00C26ADB" w:rsidRPr="00A13421" w:rsidRDefault="00A13421">
      <w:pPr>
        <w:spacing w:line="360" w:lineRule="auto"/>
        <w:jc w:val="both"/>
        <w:rPr>
          <w:lang w:val="ru-RU"/>
        </w:rPr>
      </w:pPr>
      <w:proofErr w:type="spellStart"/>
      <w:r w:rsidRPr="00A13421">
        <w:rPr>
          <w:rFonts w:ascii="Times New Roman" w:hAnsi="Times New Roman"/>
          <w:sz w:val="28"/>
          <w:lang w:val="ru-RU"/>
        </w:rPr>
        <w:t>Навмання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вибрано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натуральне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число, </w:t>
      </w:r>
      <w:proofErr w:type="spellStart"/>
      <w:r w:rsidRPr="00A13421">
        <w:rPr>
          <w:rFonts w:ascii="Times New Roman" w:hAnsi="Times New Roman"/>
          <w:sz w:val="28"/>
          <w:lang w:val="ru-RU"/>
        </w:rPr>
        <w:t>що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не </w:t>
      </w:r>
      <w:proofErr w:type="spellStart"/>
      <w:r w:rsidRPr="00A13421">
        <w:rPr>
          <w:rFonts w:ascii="Times New Roman" w:hAnsi="Times New Roman"/>
          <w:sz w:val="28"/>
          <w:lang w:val="ru-RU"/>
        </w:rPr>
        <w:t>перевищує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20. </w:t>
      </w:r>
      <w:proofErr w:type="spellStart"/>
      <w:r w:rsidRPr="00A13421">
        <w:rPr>
          <w:rFonts w:ascii="Times New Roman" w:hAnsi="Times New Roman"/>
          <w:sz w:val="28"/>
          <w:lang w:val="ru-RU"/>
        </w:rPr>
        <w:t>Знайти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імовірність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того, </w:t>
      </w:r>
      <w:proofErr w:type="spellStart"/>
      <w:r w:rsidRPr="00A13421">
        <w:rPr>
          <w:rFonts w:ascii="Times New Roman" w:hAnsi="Times New Roman"/>
          <w:sz w:val="28"/>
          <w:lang w:val="ru-RU"/>
        </w:rPr>
        <w:t>що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воно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є </w:t>
      </w:r>
      <w:proofErr w:type="spellStart"/>
      <w:r w:rsidRPr="00A13421">
        <w:rPr>
          <w:rFonts w:ascii="Times New Roman" w:hAnsi="Times New Roman"/>
          <w:sz w:val="28"/>
          <w:lang w:val="ru-RU"/>
        </w:rPr>
        <w:t>дільником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20.</w:t>
      </w:r>
    </w:p>
    <w:p w:rsidR="00C26ADB" w:rsidRPr="00A13421" w:rsidRDefault="00A13421" w:rsidP="00A13421">
      <w:pPr>
        <w:pStyle w:val="1"/>
        <w:rPr>
          <w:lang w:val="ru-RU"/>
        </w:rPr>
      </w:pPr>
      <w:proofErr w:type="spellStart"/>
      <w:r w:rsidRPr="00A13421">
        <w:rPr>
          <w:lang w:val="ru-RU"/>
        </w:rPr>
        <w:t>Розв’язання</w:t>
      </w:r>
      <w:proofErr w:type="spellEnd"/>
    </w:p>
    <w:p w:rsidR="00C26ADB" w:rsidRPr="00A13421" w:rsidRDefault="00A13421">
      <w:pPr>
        <w:spacing w:line="360" w:lineRule="auto"/>
        <w:jc w:val="both"/>
        <w:rPr>
          <w:lang w:val="ru-RU"/>
        </w:rPr>
      </w:pPr>
      <w:r w:rsidRPr="00A13421">
        <w:rPr>
          <w:rFonts w:ascii="Times New Roman" w:hAnsi="Times New Roman"/>
          <w:sz w:val="28"/>
          <w:lang w:val="ru-RU"/>
        </w:rPr>
        <w:t xml:space="preserve">У </w:t>
      </w:r>
      <w:proofErr w:type="spellStart"/>
      <w:r w:rsidRPr="00A13421">
        <w:rPr>
          <w:rFonts w:ascii="Times New Roman" w:hAnsi="Times New Roman"/>
          <w:sz w:val="28"/>
          <w:lang w:val="ru-RU"/>
        </w:rPr>
        <w:t>класичній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моделі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всі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r w:rsidRPr="00A13421">
        <w:rPr>
          <w:rFonts w:ascii="Times New Roman" w:hAnsi="Times New Roman"/>
          <w:sz w:val="28"/>
          <w:lang w:val="ru-RU"/>
        </w:rPr>
        <w:t xml:space="preserve">20 чисел </w:t>
      </w:r>
      <w:proofErr w:type="spellStart"/>
      <w:r w:rsidRPr="00A13421">
        <w:rPr>
          <w:rFonts w:ascii="Times New Roman" w:hAnsi="Times New Roman"/>
          <w:sz w:val="28"/>
          <w:lang w:val="ru-RU"/>
        </w:rPr>
        <w:t>рівноймовірні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Pr="00A13421">
        <w:rPr>
          <w:rFonts w:ascii="Times New Roman" w:hAnsi="Times New Roman"/>
          <w:sz w:val="28"/>
          <w:lang w:val="ru-RU"/>
        </w:rPr>
        <w:t>Сприятливі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— </w:t>
      </w:r>
      <w:proofErr w:type="spellStart"/>
      <w:r w:rsidRPr="00A13421">
        <w:rPr>
          <w:rFonts w:ascii="Times New Roman" w:hAnsi="Times New Roman"/>
          <w:sz w:val="28"/>
          <w:lang w:val="ru-RU"/>
        </w:rPr>
        <w:t>дільники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числа 20: 1, 2, 4, 5, 10, 20 (</w:t>
      </w:r>
      <w:proofErr w:type="spellStart"/>
      <w:r w:rsidRPr="00A13421">
        <w:rPr>
          <w:rFonts w:ascii="Times New Roman" w:hAnsi="Times New Roman"/>
          <w:sz w:val="28"/>
          <w:lang w:val="ru-RU"/>
        </w:rPr>
        <w:t>усього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6).</w:t>
      </w:r>
    </w:p>
    <w:p w:rsidR="00C26ADB" w:rsidRPr="00A13421" w:rsidRDefault="00A13421">
      <w:pPr>
        <w:jc w:val="center"/>
        <w:rPr>
          <w:lang w:val="ru-RU"/>
        </w:rPr>
      </w:pPr>
      <w:r>
        <w:rPr>
          <w:rFonts w:ascii="Times New Roman" w:hAnsi="Times New Roman"/>
          <w:sz w:val="28"/>
        </w:rPr>
        <w:t>P</w:t>
      </w:r>
      <w:r w:rsidRPr="00A13421">
        <w:rPr>
          <w:rFonts w:ascii="Times New Roman" w:hAnsi="Times New Roman"/>
          <w:sz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6</m:t>
            </m:r>
          </m:num>
          <m:den>
            <m:r>
              <w:rPr>
                <w:rFonts w:ascii="Cambria Math" w:hAnsi="Cambria Math"/>
                <w:lang w:val="ru-RU"/>
              </w:rPr>
              <m:t>20</m:t>
            </m:r>
          </m:den>
        </m:f>
      </m:oMath>
      <w:r w:rsidRPr="00A13421">
        <w:rPr>
          <w:rFonts w:ascii="Times New Roman" w:hAnsi="Times New Roman"/>
          <w:sz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3</m:t>
            </m:r>
          </m:num>
          <m:den>
            <m:r>
              <w:rPr>
                <w:rFonts w:ascii="Cambria Math" w:hAnsi="Cambria Math"/>
                <w:lang w:val="ru-RU"/>
              </w:rPr>
              <m:t>10</m:t>
            </m:r>
          </m:den>
        </m:f>
      </m:oMath>
      <w:r w:rsidRPr="00A13421">
        <w:rPr>
          <w:rFonts w:ascii="Times New Roman" w:hAnsi="Times New Roman"/>
          <w:sz w:val="28"/>
          <w:lang w:val="ru-RU"/>
        </w:rPr>
        <w:t xml:space="preserve"> = </w:t>
      </w:r>
      <w:proofErr w:type="gramStart"/>
      <w:r w:rsidRPr="00A13421">
        <w:rPr>
          <w:rFonts w:ascii="Times New Roman" w:hAnsi="Times New Roman"/>
          <w:sz w:val="28"/>
          <w:lang w:val="ru-RU"/>
        </w:rPr>
        <w:t>0.300 .</w:t>
      </w:r>
      <w:proofErr w:type="gramEnd"/>
    </w:p>
    <w:p w:rsidR="00C26ADB" w:rsidRPr="00A13421" w:rsidRDefault="00A13421">
      <w:pPr>
        <w:spacing w:line="360" w:lineRule="auto"/>
        <w:jc w:val="both"/>
        <w:rPr>
          <w:lang w:val="ru-RU"/>
        </w:rPr>
      </w:pPr>
      <w:proofErr w:type="spellStart"/>
      <w:r w:rsidRPr="00A13421">
        <w:rPr>
          <w:rFonts w:ascii="Times New Roman" w:hAnsi="Times New Roman"/>
          <w:sz w:val="28"/>
          <w:lang w:val="ru-RU"/>
        </w:rPr>
        <w:t>Відповідь</w:t>
      </w:r>
      <w:proofErr w:type="spellEnd"/>
      <w:r w:rsidRPr="00A13421">
        <w:rPr>
          <w:rFonts w:ascii="Times New Roman" w:hAnsi="Times New Roman"/>
          <w:sz w:val="28"/>
          <w:lang w:val="ru-RU"/>
        </w:rPr>
        <w:t>: 0.3.</w:t>
      </w:r>
    </w:p>
    <w:p w:rsidR="00C26ADB" w:rsidRPr="00A13421" w:rsidRDefault="00A13421" w:rsidP="00A13421">
      <w:pPr>
        <w:pStyle w:val="1"/>
        <w:rPr>
          <w:lang w:val="ru-RU"/>
        </w:rPr>
      </w:pPr>
      <w:proofErr w:type="spellStart"/>
      <w:r w:rsidRPr="00A13421">
        <w:rPr>
          <w:lang w:val="ru-RU"/>
        </w:rPr>
        <w:t>Завдання</w:t>
      </w:r>
      <w:proofErr w:type="spellEnd"/>
      <w:r w:rsidRPr="00A13421">
        <w:rPr>
          <w:lang w:val="ru-RU"/>
        </w:rPr>
        <w:t xml:space="preserve"> №13</w:t>
      </w:r>
    </w:p>
    <w:p w:rsidR="00C26ADB" w:rsidRPr="00A13421" w:rsidRDefault="00A13421">
      <w:pPr>
        <w:spacing w:line="360" w:lineRule="auto"/>
        <w:jc w:val="both"/>
        <w:rPr>
          <w:lang w:val="ru-RU"/>
        </w:rPr>
      </w:pPr>
      <w:r w:rsidRPr="00A13421">
        <w:rPr>
          <w:rFonts w:ascii="Times New Roman" w:hAnsi="Times New Roman"/>
          <w:sz w:val="28"/>
          <w:lang w:val="ru-RU"/>
        </w:rPr>
        <w:t xml:space="preserve">Є </w:t>
      </w:r>
      <w:proofErr w:type="spellStart"/>
      <w:r w:rsidRPr="00A13421">
        <w:rPr>
          <w:rFonts w:ascii="Times New Roman" w:hAnsi="Times New Roman"/>
          <w:sz w:val="28"/>
          <w:lang w:val="ru-RU"/>
        </w:rPr>
        <w:t>картки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з </w:t>
      </w:r>
      <w:proofErr w:type="spellStart"/>
      <w:r w:rsidRPr="00A13421">
        <w:rPr>
          <w:rFonts w:ascii="Times New Roman" w:hAnsi="Times New Roman"/>
          <w:sz w:val="28"/>
          <w:lang w:val="ru-RU"/>
        </w:rPr>
        <w:t>літерами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«к», «р», «е», «м», «е», «н», «ч», «у», «к», </w:t>
      </w:r>
      <w:proofErr w:type="spellStart"/>
      <w:r w:rsidRPr="00A13421">
        <w:rPr>
          <w:rFonts w:ascii="Times New Roman" w:hAnsi="Times New Roman"/>
          <w:sz w:val="28"/>
          <w:lang w:val="ru-RU"/>
        </w:rPr>
        <w:t>які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випадково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розкладають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у ряд. </w:t>
      </w:r>
      <w:proofErr w:type="spellStart"/>
      <w:r w:rsidRPr="00A13421">
        <w:rPr>
          <w:rFonts w:ascii="Times New Roman" w:hAnsi="Times New Roman"/>
          <w:sz w:val="28"/>
          <w:lang w:val="ru-RU"/>
        </w:rPr>
        <w:t>Ймовірність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склада</w:t>
      </w:r>
      <w:r w:rsidRPr="00A13421">
        <w:rPr>
          <w:rFonts w:ascii="Times New Roman" w:hAnsi="Times New Roman"/>
          <w:sz w:val="28"/>
          <w:lang w:val="ru-RU"/>
        </w:rPr>
        <w:t>ння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слова «</w:t>
      </w:r>
      <w:proofErr w:type="spellStart"/>
      <w:r w:rsidRPr="00A13421">
        <w:rPr>
          <w:rFonts w:ascii="Times New Roman" w:hAnsi="Times New Roman"/>
          <w:sz w:val="28"/>
          <w:lang w:val="ru-RU"/>
        </w:rPr>
        <w:t>Кременчук</w:t>
      </w:r>
      <w:proofErr w:type="spellEnd"/>
      <w:r w:rsidRPr="00A13421">
        <w:rPr>
          <w:rFonts w:ascii="Times New Roman" w:hAnsi="Times New Roman"/>
          <w:sz w:val="28"/>
          <w:lang w:val="ru-RU"/>
        </w:rPr>
        <w:t>».</w:t>
      </w:r>
    </w:p>
    <w:p w:rsidR="00C26ADB" w:rsidRPr="00A13421" w:rsidRDefault="00A13421" w:rsidP="00A13421">
      <w:pPr>
        <w:pStyle w:val="1"/>
        <w:rPr>
          <w:lang w:val="ru-RU"/>
        </w:rPr>
      </w:pPr>
      <w:proofErr w:type="spellStart"/>
      <w:r w:rsidRPr="00A13421">
        <w:rPr>
          <w:lang w:val="ru-RU"/>
        </w:rPr>
        <w:t>Розв’язання</w:t>
      </w:r>
      <w:proofErr w:type="spellEnd"/>
    </w:p>
    <w:p w:rsidR="00C26ADB" w:rsidRPr="00A13421" w:rsidRDefault="00A13421">
      <w:pPr>
        <w:spacing w:line="360" w:lineRule="auto"/>
        <w:jc w:val="both"/>
        <w:rPr>
          <w:lang w:val="ru-RU"/>
        </w:rPr>
      </w:pPr>
      <w:proofErr w:type="spellStart"/>
      <w:r w:rsidRPr="00A13421">
        <w:rPr>
          <w:rFonts w:ascii="Times New Roman" w:hAnsi="Times New Roman"/>
          <w:sz w:val="28"/>
          <w:lang w:val="ru-RU"/>
        </w:rPr>
        <w:t>Загальна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кількість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різних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упорядкувань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9 </w:t>
      </w:r>
      <w:proofErr w:type="spellStart"/>
      <w:r w:rsidRPr="00A13421">
        <w:rPr>
          <w:rFonts w:ascii="Times New Roman" w:hAnsi="Times New Roman"/>
          <w:sz w:val="28"/>
          <w:lang w:val="ru-RU"/>
        </w:rPr>
        <w:t>карток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з повторами </w:t>
      </w:r>
      <w:proofErr w:type="spellStart"/>
      <w:r w:rsidRPr="00A13421">
        <w:rPr>
          <w:rFonts w:ascii="Times New Roman" w:hAnsi="Times New Roman"/>
          <w:sz w:val="28"/>
          <w:lang w:val="ru-RU"/>
        </w:rPr>
        <w:t>двох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«к» і </w:t>
      </w:r>
      <w:proofErr w:type="spellStart"/>
      <w:r w:rsidRPr="00A13421">
        <w:rPr>
          <w:rFonts w:ascii="Times New Roman" w:hAnsi="Times New Roman"/>
          <w:sz w:val="28"/>
          <w:lang w:val="ru-RU"/>
        </w:rPr>
        <w:t>двох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«е» </w:t>
      </w:r>
      <w:proofErr w:type="spellStart"/>
      <w:r w:rsidRPr="00A13421">
        <w:rPr>
          <w:rFonts w:ascii="Times New Roman" w:hAnsi="Times New Roman"/>
          <w:sz w:val="28"/>
          <w:lang w:val="ru-RU"/>
        </w:rPr>
        <w:t>дорівнює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gramStart"/>
      <w:r w:rsidRPr="00A13421">
        <w:rPr>
          <w:rFonts w:ascii="Times New Roman" w:hAnsi="Times New Roman"/>
          <w:sz w:val="28"/>
          <w:lang w:val="ru-RU"/>
        </w:rPr>
        <w:t>9!/</w:t>
      </w:r>
      <w:proofErr w:type="gramEnd"/>
      <w:r w:rsidRPr="00A13421">
        <w:rPr>
          <w:rFonts w:ascii="Times New Roman" w:hAnsi="Times New Roman"/>
          <w:sz w:val="28"/>
          <w:lang w:val="ru-RU"/>
        </w:rPr>
        <w:t xml:space="preserve">(2!·2!). Лише </w:t>
      </w:r>
      <w:proofErr w:type="spellStart"/>
      <w:r w:rsidRPr="00A13421">
        <w:rPr>
          <w:rFonts w:ascii="Times New Roman" w:hAnsi="Times New Roman"/>
          <w:sz w:val="28"/>
          <w:lang w:val="ru-RU"/>
        </w:rPr>
        <w:t>одне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впорядкування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дає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слово «</w:t>
      </w:r>
      <w:proofErr w:type="spellStart"/>
      <w:r w:rsidRPr="00A13421">
        <w:rPr>
          <w:rFonts w:ascii="Times New Roman" w:hAnsi="Times New Roman"/>
          <w:sz w:val="28"/>
          <w:lang w:val="ru-RU"/>
        </w:rPr>
        <w:t>Кременчук</w:t>
      </w:r>
      <w:proofErr w:type="spellEnd"/>
      <w:r w:rsidRPr="00A13421">
        <w:rPr>
          <w:rFonts w:ascii="Times New Roman" w:hAnsi="Times New Roman"/>
          <w:sz w:val="28"/>
          <w:lang w:val="ru-RU"/>
        </w:rPr>
        <w:t>».</w:t>
      </w:r>
    </w:p>
    <w:p w:rsidR="00C26ADB" w:rsidRPr="00A13421" w:rsidRDefault="00A13421">
      <w:pPr>
        <w:jc w:val="center"/>
        <w:rPr>
          <w:lang w:val="ru-RU"/>
        </w:rPr>
      </w:pPr>
      <w:r>
        <w:rPr>
          <w:rFonts w:ascii="Times New Roman" w:hAnsi="Times New Roman"/>
          <w:sz w:val="28"/>
        </w:rPr>
        <w:t>P</w:t>
      </w:r>
      <w:r w:rsidRPr="00A13421">
        <w:rPr>
          <w:rFonts w:ascii="Times New Roman" w:hAnsi="Times New Roman"/>
          <w:sz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9!/(2!·2!)</m:t>
            </m:r>
          </m:den>
        </m:f>
      </m:oMath>
      <w:r w:rsidRPr="00A13421">
        <w:rPr>
          <w:rFonts w:ascii="Times New Roman" w:hAnsi="Times New Roman"/>
          <w:sz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2!·2!</m:t>
            </m:r>
          </m:num>
          <m:den>
            <m:r>
              <w:rPr>
                <w:rFonts w:ascii="Cambria Math" w:hAnsi="Cambria Math"/>
                <w:lang w:val="ru-RU"/>
              </w:rPr>
              <m:t>9!</m:t>
            </m:r>
          </m:den>
        </m:f>
      </m:oMath>
      <w:r w:rsidRPr="00A13421">
        <w:rPr>
          <w:rFonts w:ascii="Times New Roman" w:hAnsi="Times New Roman"/>
          <w:sz w:val="28"/>
          <w:lang w:val="ru-RU"/>
        </w:rPr>
        <w:t xml:space="preserve"> = 0.000011 ≈ 1.102·10</w:t>
      </w:r>
      <w:proofErr w:type="gramStart"/>
      <w:r w:rsidRPr="00A13421">
        <w:rPr>
          <w:rFonts w:ascii="Times New Roman" w:hAnsi="Times New Roman"/>
          <w:sz w:val="28"/>
          <w:lang w:val="ru-RU"/>
        </w:rPr>
        <w:t>^(</w:t>
      </w:r>
      <w:proofErr w:type="gramEnd"/>
      <w:r w:rsidRPr="00A13421">
        <w:rPr>
          <w:rFonts w:ascii="Times New Roman" w:hAnsi="Times New Roman"/>
          <w:sz w:val="28"/>
          <w:lang w:val="ru-RU"/>
        </w:rPr>
        <w:t>−5) .</w:t>
      </w:r>
    </w:p>
    <w:p w:rsidR="00C26ADB" w:rsidRPr="00A13421" w:rsidRDefault="00A13421" w:rsidP="00A13421">
      <w:pPr>
        <w:pStyle w:val="1"/>
        <w:rPr>
          <w:lang w:val="ru-RU"/>
        </w:rPr>
      </w:pPr>
      <w:proofErr w:type="spellStart"/>
      <w:r w:rsidRPr="00A13421">
        <w:rPr>
          <w:lang w:val="ru-RU"/>
        </w:rPr>
        <w:lastRenderedPageBreak/>
        <w:t>Завдання</w:t>
      </w:r>
      <w:proofErr w:type="spellEnd"/>
      <w:r w:rsidRPr="00A13421">
        <w:rPr>
          <w:lang w:val="ru-RU"/>
        </w:rPr>
        <w:t xml:space="preserve"> №14</w:t>
      </w:r>
    </w:p>
    <w:p w:rsidR="00C26ADB" w:rsidRPr="00A13421" w:rsidRDefault="00A13421">
      <w:pPr>
        <w:spacing w:line="360" w:lineRule="auto"/>
        <w:jc w:val="both"/>
        <w:rPr>
          <w:lang w:val="ru-RU"/>
        </w:rPr>
      </w:pPr>
      <w:r w:rsidRPr="00A13421">
        <w:rPr>
          <w:rFonts w:ascii="Times New Roman" w:hAnsi="Times New Roman"/>
          <w:sz w:val="28"/>
          <w:lang w:val="ru-RU"/>
        </w:rPr>
        <w:t xml:space="preserve">У </w:t>
      </w:r>
      <w:r w:rsidRPr="00A13421">
        <w:rPr>
          <w:rFonts w:ascii="Times New Roman" w:hAnsi="Times New Roman"/>
          <w:sz w:val="28"/>
          <w:lang w:val="ru-RU"/>
        </w:rPr>
        <w:t xml:space="preserve">ящику 12 </w:t>
      </w:r>
      <w:proofErr w:type="spellStart"/>
      <w:r w:rsidRPr="00A13421">
        <w:rPr>
          <w:rFonts w:ascii="Times New Roman" w:hAnsi="Times New Roman"/>
          <w:sz w:val="28"/>
          <w:lang w:val="ru-RU"/>
        </w:rPr>
        <w:t>мікросхем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першого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виду і 8 — другого. </w:t>
      </w:r>
      <w:proofErr w:type="spellStart"/>
      <w:r w:rsidRPr="00A13421">
        <w:rPr>
          <w:rFonts w:ascii="Times New Roman" w:hAnsi="Times New Roman"/>
          <w:sz w:val="28"/>
          <w:lang w:val="ru-RU"/>
        </w:rPr>
        <w:t>Вміст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ділять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навпіл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 w:rsidRPr="00A13421">
        <w:rPr>
          <w:rFonts w:ascii="Times New Roman" w:hAnsi="Times New Roman"/>
          <w:sz w:val="28"/>
          <w:lang w:val="ru-RU"/>
        </w:rPr>
        <w:t>дві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частини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по 10. </w:t>
      </w:r>
      <w:proofErr w:type="spellStart"/>
      <w:r w:rsidRPr="00A13421">
        <w:rPr>
          <w:rFonts w:ascii="Times New Roman" w:hAnsi="Times New Roman"/>
          <w:sz w:val="28"/>
          <w:lang w:val="ru-RU"/>
        </w:rPr>
        <w:t>Знайти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імовірність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того, </w:t>
      </w:r>
      <w:proofErr w:type="spellStart"/>
      <w:r w:rsidRPr="00A13421">
        <w:rPr>
          <w:rFonts w:ascii="Times New Roman" w:hAnsi="Times New Roman"/>
          <w:sz w:val="28"/>
          <w:lang w:val="ru-RU"/>
        </w:rPr>
        <w:t>що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в </w:t>
      </w:r>
      <w:proofErr w:type="spellStart"/>
      <w:r w:rsidRPr="00A13421">
        <w:rPr>
          <w:rFonts w:ascii="Times New Roman" w:hAnsi="Times New Roman"/>
          <w:sz w:val="28"/>
          <w:lang w:val="ru-RU"/>
        </w:rPr>
        <w:t>заданій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частині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буде 6 </w:t>
      </w:r>
      <w:proofErr w:type="spellStart"/>
      <w:r w:rsidRPr="00A13421">
        <w:rPr>
          <w:rFonts w:ascii="Times New Roman" w:hAnsi="Times New Roman"/>
          <w:sz w:val="28"/>
          <w:lang w:val="ru-RU"/>
        </w:rPr>
        <w:t>мікросхем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першого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виду і 4 — другого.</w:t>
      </w:r>
    </w:p>
    <w:p w:rsidR="00C26ADB" w:rsidRPr="00A13421" w:rsidRDefault="00A13421" w:rsidP="00A13421">
      <w:pPr>
        <w:pStyle w:val="1"/>
        <w:rPr>
          <w:lang w:val="ru-RU"/>
        </w:rPr>
      </w:pPr>
      <w:proofErr w:type="spellStart"/>
      <w:r w:rsidRPr="00A13421">
        <w:rPr>
          <w:lang w:val="ru-RU"/>
        </w:rPr>
        <w:t>Розв’язання</w:t>
      </w:r>
      <w:proofErr w:type="spellEnd"/>
    </w:p>
    <w:p w:rsidR="00C26ADB" w:rsidRPr="00A13421" w:rsidRDefault="00A13421">
      <w:pPr>
        <w:spacing w:line="360" w:lineRule="auto"/>
        <w:jc w:val="both"/>
        <w:rPr>
          <w:lang w:val="ru-RU"/>
        </w:rPr>
      </w:pPr>
      <w:proofErr w:type="spellStart"/>
      <w:r w:rsidRPr="00A13421">
        <w:rPr>
          <w:rFonts w:ascii="Times New Roman" w:hAnsi="Times New Roman"/>
          <w:sz w:val="28"/>
          <w:lang w:val="ru-RU"/>
        </w:rPr>
        <w:t>Це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гіпергеометрична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модель: </w:t>
      </w:r>
      <w:proofErr w:type="spellStart"/>
      <w:r w:rsidRPr="00A13421">
        <w:rPr>
          <w:rFonts w:ascii="Times New Roman" w:hAnsi="Times New Roman"/>
          <w:sz w:val="28"/>
          <w:lang w:val="ru-RU"/>
        </w:rPr>
        <w:t>випадково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вибираємо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10 </w:t>
      </w:r>
      <w:proofErr w:type="spellStart"/>
      <w:r w:rsidRPr="00A13421">
        <w:rPr>
          <w:rFonts w:ascii="Times New Roman" w:hAnsi="Times New Roman"/>
          <w:sz w:val="28"/>
          <w:lang w:val="ru-RU"/>
        </w:rPr>
        <w:t>із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20 без </w:t>
      </w:r>
      <w:proofErr w:type="spellStart"/>
      <w:r w:rsidRPr="00A13421">
        <w:rPr>
          <w:rFonts w:ascii="Times New Roman" w:hAnsi="Times New Roman"/>
          <w:sz w:val="28"/>
          <w:lang w:val="ru-RU"/>
        </w:rPr>
        <w:t>пов</w:t>
      </w:r>
      <w:r w:rsidRPr="00A13421">
        <w:rPr>
          <w:rFonts w:ascii="Times New Roman" w:hAnsi="Times New Roman"/>
          <w:sz w:val="28"/>
          <w:lang w:val="ru-RU"/>
        </w:rPr>
        <w:t>ернення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Pr="00A13421">
        <w:rPr>
          <w:rFonts w:ascii="Times New Roman" w:hAnsi="Times New Roman"/>
          <w:sz w:val="28"/>
          <w:lang w:val="ru-RU"/>
        </w:rPr>
        <w:t>Ймовірність</w:t>
      </w:r>
      <w:proofErr w:type="spellEnd"/>
      <w:r w:rsidRPr="00A13421">
        <w:rPr>
          <w:rFonts w:ascii="Times New Roman" w:hAnsi="Times New Roman"/>
          <w:sz w:val="28"/>
          <w:lang w:val="ru-RU"/>
        </w:rPr>
        <w:t>:</w:t>
      </w:r>
    </w:p>
    <w:p w:rsidR="00C26ADB" w:rsidRPr="00A13421" w:rsidRDefault="00A13421">
      <w:pPr>
        <w:jc w:val="center"/>
        <w:rPr>
          <w:lang w:val="ru-RU"/>
        </w:rPr>
      </w:pPr>
      <w:r>
        <w:rPr>
          <w:rFonts w:ascii="Times New Roman" w:hAnsi="Times New Roman"/>
          <w:sz w:val="28"/>
        </w:rPr>
        <w:t>P</w:t>
      </w:r>
      <w:r w:rsidRPr="00A13421">
        <w:rPr>
          <w:rFonts w:ascii="Times New Roman" w:hAnsi="Times New Roman"/>
          <w:sz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ru-RU"/>
              </w:rPr>
              <m:t>(12,6)·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ru-RU"/>
              </w:rPr>
              <m:t>(8,4)</m:t>
            </m:r>
          </m:num>
          <m:den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ru-RU"/>
              </w:rPr>
              <m:t>(20,10)</m:t>
            </m:r>
          </m:den>
        </m:f>
      </m:oMath>
      <w:r w:rsidRPr="00A13421">
        <w:rPr>
          <w:rFonts w:ascii="Times New Roman" w:hAnsi="Times New Roman"/>
          <w:sz w:val="28"/>
          <w:lang w:val="ru-RU"/>
        </w:rPr>
        <w:t xml:space="preserve"> = 64680 / 184756 ≈ </w:t>
      </w:r>
      <w:proofErr w:type="gramStart"/>
      <w:r w:rsidRPr="00A13421">
        <w:rPr>
          <w:rFonts w:ascii="Times New Roman" w:hAnsi="Times New Roman"/>
          <w:sz w:val="28"/>
          <w:lang w:val="ru-RU"/>
        </w:rPr>
        <w:t>0.35008 .</w:t>
      </w:r>
      <w:proofErr w:type="gramEnd"/>
    </w:p>
    <w:p w:rsidR="00C26ADB" w:rsidRPr="00A13421" w:rsidRDefault="00A13421" w:rsidP="00A13421">
      <w:pPr>
        <w:pStyle w:val="1"/>
        <w:rPr>
          <w:lang w:val="ru-RU"/>
        </w:rPr>
      </w:pPr>
      <w:proofErr w:type="spellStart"/>
      <w:r w:rsidRPr="00A13421">
        <w:rPr>
          <w:lang w:val="ru-RU"/>
        </w:rPr>
        <w:t>Завдання</w:t>
      </w:r>
      <w:proofErr w:type="spellEnd"/>
      <w:r w:rsidRPr="00A13421">
        <w:rPr>
          <w:lang w:val="ru-RU"/>
        </w:rPr>
        <w:t xml:space="preserve"> №15</w:t>
      </w:r>
    </w:p>
    <w:p w:rsidR="00C26ADB" w:rsidRPr="00A13421" w:rsidRDefault="00A13421">
      <w:pPr>
        <w:spacing w:line="360" w:lineRule="auto"/>
        <w:jc w:val="both"/>
        <w:rPr>
          <w:lang w:val="ru-RU"/>
        </w:rPr>
      </w:pPr>
      <w:r w:rsidRPr="00A13421">
        <w:rPr>
          <w:rFonts w:ascii="Times New Roman" w:hAnsi="Times New Roman"/>
          <w:sz w:val="28"/>
          <w:lang w:val="ru-RU"/>
        </w:rPr>
        <w:t xml:space="preserve">В </w:t>
      </w:r>
      <w:proofErr w:type="spellStart"/>
      <w:r w:rsidRPr="00A13421">
        <w:rPr>
          <w:rFonts w:ascii="Times New Roman" w:hAnsi="Times New Roman"/>
          <w:sz w:val="28"/>
          <w:lang w:val="ru-RU"/>
        </w:rPr>
        <w:t>урні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6 </w:t>
      </w:r>
      <w:proofErr w:type="spellStart"/>
      <w:r w:rsidRPr="00A13421">
        <w:rPr>
          <w:rFonts w:ascii="Times New Roman" w:hAnsi="Times New Roman"/>
          <w:sz w:val="28"/>
          <w:lang w:val="ru-RU"/>
        </w:rPr>
        <w:t>білих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та 4 </w:t>
      </w:r>
      <w:proofErr w:type="spellStart"/>
      <w:r w:rsidRPr="00A13421">
        <w:rPr>
          <w:rFonts w:ascii="Times New Roman" w:hAnsi="Times New Roman"/>
          <w:sz w:val="28"/>
          <w:lang w:val="ru-RU"/>
        </w:rPr>
        <w:t>чорних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кульки. </w:t>
      </w:r>
      <w:proofErr w:type="spellStart"/>
      <w:r w:rsidRPr="00A13421">
        <w:rPr>
          <w:rFonts w:ascii="Times New Roman" w:hAnsi="Times New Roman"/>
          <w:sz w:val="28"/>
          <w:lang w:val="ru-RU"/>
        </w:rPr>
        <w:t>Витягують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5 без </w:t>
      </w:r>
      <w:proofErr w:type="spellStart"/>
      <w:r w:rsidRPr="00A13421">
        <w:rPr>
          <w:rFonts w:ascii="Times New Roman" w:hAnsi="Times New Roman"/>
          <w:sz w:val="28"/>
          <w:lang w:val="ru-RU"/>
        </w:rPr>
        <w:t>повернення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Pr="00A13421">
        <w:rPr>
          <w:rFonts w:ascii="Times New Roman" w:hAnsi="Times New Roman"/>
          <w:sz w:val="28"/>
          <w:lang w:val="ru-RU"/>
        </w:rPr>
        <w:t>Імовірність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A13421">
        <w:rPr>
          <w:rFonts w:ascii="Times New Roman" w:hAnsi="Times New Roman"/>
          <w:sz w:val="28"/>
          <w:lang w:val="ru-RU"/>
        </w:rPr>
        <w:t>що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2 </w:t>
      </w:r>
      <w:proofErr w:type="spellStart"/>
      <w:r w:rsidRPr="00A13421">
        <w:rPr>
          <w:rFonts w:ascii="Times New Roman" w:hAnsi="Times New Roman"/>
          <w:sz w:val="28"/>
          <w:lang w:val="ru-RU"/>
        </w:rPr>
        <w:t>білі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, а 3 </w:t>
      </w:r>
      <w:proofErr w:type="spellStart"/>
      <w:r w:rsidRPr="00A13421">
        <w:rPr>
          <w:rFonts w:ascii="Times New Roman" w:hAnsi="Times New Roman"/>
          <w:sz w:val="28"/>
          <w:lang w:val="ru-RU"/>
        </w:rPr>
        <w:t>чорні</w:t>
      </w:r>
      <w:proofErr w:type="spellEnd"/>
      <w:r w:rsidRPr="00A13421">
        <w:rPr>
          <w:rFonts w:ascii="Times New Roman" w:hAnsi="Times New Roman"/>
          <w:sz w:val="28"/>
          <w:lang w:val="ru-RU"/>
        </w:rPr>
        <w:t>.</w:t>
      </w:r>
    </w:p>
    <w:p w:rsidR="00C26ADB" w:rsidRPr="00A13421" w:rsidRDefault="00A13421" w:rsidP="00A13421">
      <w:pPr>
        <w:pStyle w:val="1"/>
        <w:rPr>
          <w:lang w:val="ru-RU"/>
        </w:rPr>
      </w:pPr>
      <w:proofErr w:type="spellStart"/>
      <w:r w:rsidRPr="00A13421">
        <w:rPr>
          <w:lang w:val="ru-RU"/>
        </w:rPr>
        <w:t>Розв’язання</w:t>
      </w:r>
      <w:proofErr w:type="spellEnd"/>
    </w:p>
    <w:p w:rsidR="00C26ADB" w:rsidRPr="00A13421" w:rsidRDefault="00A13421">
      <w:pPr>
        <w:spacing w:line="360" w:lineRule="auto"/>
        <w:jc w:val="both"/>
        <w:rPr>
          <w:lang w:val="ru-RU"/>
        </w:rPr>
      </w:pPr>
      <w:proofErr w:type="spellStart"/>
      <w:r w:rsidRPr="00A13421">
        <w:rPr>
          <w:rFonts w:ascii="Times New Roman" w:hAnsi="Times New Roman"/>
          <w:sz w:val="28"/>
          <w:lang w:val="ru-RU"/>
        </w:rPr>
        <w:t>Гіпергеометричний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розподіл</w:t>
      </w:r>
      <w:proofErr w:type="spellEnd"/>
      <w:r w:rsidRPr="00A13421">
        <w:rPr>
          <w:rFonts w:ascii="Times New Roman" w:hAnsi="Times New Roman"/>
          <w:sz w:val="28"/>
          <w:lang w:val="ru-RU"/>
        </w:rPr>
        <w:t>:</w:t>
      </w:r>
    </w:p>
    <w:p w:rsidR="00C26ADB" w:rsidRPr="00A13421" w:rsidRDefault="00A13421">
      <w:pPr>
        <w:jc w:val="center"/>
        <w:rPr>
          <w:lang w:val="ru-RU"/>
        </w:rPr>
      </w:pPr>
      <w:r>
        <w:rPr>
          <w:rFonts w:ascii="Times New Roman" w:hAnsi="Times New Roman"/>
          <w:sz w:val="28"/>
        </w:rPr>
        <w:t>P</w:t>
      </w:r>
      <w:r w:rsidRPr="00A13421">
        <w:rPr>
          <w:rFonts w:ascii="Times New Roman" w:hAnsi="Times New Roman"/>
          <w:sz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ru-RU"/>
              </w:rPr>
              <m:t>(6,2)·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ru-RU"/>
              </w:rPr>
              <m:t>(4,3)</m:t>
            </m:r>
          </m:num>
          <m:den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ru-RU"/>
              </w:rPr>
              <m:t>(10</m:t>
            </m:r>
            <m:r>
              <w:rPr>
                <w:rFonts w:ascii="Cambria Math" w:hAnsi="Cambria Math"/>
                <w:lang w:val="ru-RU"/>
              </w:rPr>
              <m:t>,5)</m:t>
            </m:r>
          </m:den>
        </m:f>
      </m:oMath>
      <w:r w:rsidRPr="00A13421">
        <w:rPr>
          <w:rFonts w:ascii="Times New Roman" w:hAnsi="Times New Roman"/>
          <w:sz w:val="28"/>
          <w:lang w:val="ru-RU"/>
        </w:rPr>
        <w:t xml:space="preserve"> = 60 / 252 = </w:t>
      </w:r>
      <w:proofErr w:type="gramStart"/>
      <w:r w:rsidRPr="00A13421">
        <w:rPr>
          <w:rFonts w:ascii="Times New Roman" w:hAnsi="Times New Roman"/>
          <w:sz w:val="28"/>
          <w:lang w:val="ru-RU"/>
        </w:rPr>
        <w:t>0.238095 .</w:t>
      </w:r>
      <w:proofErr w:type="gramEnd"/>
    </w:p>
    <w:p w:rsidR="00C26ADB" w:rsidRPr="00A13421" w:rsidRDefault="00A13421" w:rsidP="00A13421">
      <w:pPr>
        <w:pStyle w:val="1"/>
        <w:rPr>
          <w:lang w:val="ru-RU"/>
        </w:rPr>
      </w:pPr>
      <w:proofErr w:type="spellStart"/>
      <w:r w:rsidRPr="00A13421">
        <w:rPr>
          <w:lang w:val="ru-RU"/>
        </w:rPr>
        <w:t>Завдання</w:t>
      </w:r>
      <w:proofErr w:type="spellEnd"/>
      <w:r w:rsidRPr="00A13421">
        <w:rPr>
          <w:lang w:val="ru-RU"/>
        </w:rPr>
        <w:t xml:space="preserve"> №16</w:t>
      </w:r>
    </w:p>
    <w:p w:rsidR="00C26ADB" w:rsidRPr="00A13421" w:rsidRDefault="00A13421">
      <w:pPr>
        <w:spacing w:line="360" w:lineRule="auto"/>
        <w:jc w:val="both"/>
        <w:rPr>
          <w:lang w:val="ru-RU"/>
        </w:rPr>
      </w:pPr>
      <w:r w:rsidRPr="00A13421">
        <w:rPr>
          <w:rFonts w:ascii="Times New Roman" w:hAnsi="Times New Roman"/>
          <w:sz w:val="28"/>
          <w:lang w:val="ru-RU"/>
        </w:rPr>
        <w:t xml:space="preserve">В </w:t>
      </w:r>
      <w:proofErr w:type="spellStart"/>
      <w:r w:rsidRPr="00A13421">
        <w:rPr>
          <w:rFonts w:ascii="Times New Roman" w:hAnsi="Times New Roman"/>
          <w:sz w:val="28"/>
          <w:lang w:val="ru-RU"/>
        </w:rPr>
        <w:t>урні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10 </w:t>
      </w:r>
      <w:proofErr w:type="spellStart"/>
      <w:r w:rsidRPr="00A13421">
        <w:rPr>
          <w:rFonts w:ascii="Times New Roman" w:hAnsi="Times New Roman"/>
          <w:sz w:val="28"/>
          <w:lang w:val="ru-RU"/>
        </w:rPr>
        <w:t>кульок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: 2 </w:t>
      </w:r>
      <w:proofErr w:type="spellStart"/>
      <w:r w:rsidRPr="00A13421">
        <w:rPr>
          <w:rFonts w:ascii="Times New Roman" w:hAnsi="Times New Roman"/>
          <w:sz w:val="28"/>
          <w:lang w:val="ru-RU"/>
        </w:rPr>
        <w:t>білі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, 3 </w:t>
      </w:r>
      <w:proofErr w:type="spellStart"/>
      <w:r w:rsidRPr="00A13421">
        <w:rPr>
          <w:rFonts w:ascii="Times New Roman" w:hAnsi="Times New Roman"/>
          <w:sz w:val="28"/>
          <w:lang w:val="ru-RU"/>
        </w:rPr>
        <w:t>чорні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, 5 </w:t>
      </w:r>
      <w:proofErr w:type="spellStart"/>
      <w:r w:rsidRPr="00A13421">
        <w:rPr>
          <w:rFonts w:ascii="Times New Roman" w:hAnsi="Times New Roman"/>
          <w:sz w:val="28"/>
          <w:lang w:val="ru-RU"/>
        </w:rPr>
        <w:t>сині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Pr="00A13421">
        <w:rPr>
          <w:rFonts w:ascii="Times New Roman" w:hAnsi="Times New Roman"/>
          <w:sz w:val="28"/>
          <w:lang w:val="ru-RU"/>
        </w:rPr>
        <w:t>Випадково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витягують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3. </w:t>
      </w:r>
      <w:proofErr w:type="spellStart"/>
      <w:r w:rsidRPr="00A13421">
        <w:rPr>
          <w:rFonts w:ascii="Times New Roman" w:hAnsi="Times New Roman"/>
          <w:sz w:val="28"/>
          <w:lang w:val="ru-RU"/>
        </w:rPr>
        <w:t>Імовірність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A13421">
        <w:rPr>
          <w:rFonts w:ascii="Times New Roman" w:hAnsi="Times New Roman"/>
          <w:sz w:val="28"/>
          <w:lang w:val="ru-RU"/>
        </w:rPr>
        <w:t>що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всі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3 </w:t>
      </w:r>
      <w:proofErr w:type="spellStart"/>
      <w:r w:rsidRPr="00A13421">
        <w:rPr>
          <w:rFonts w:ascii="Times New Roman" w:hAnsi="Times New Roman"/>
          <w:sz w:val="28"/>
          <w:lang w:val="ru-RU"/>
        </w:rPr>
        <w:t>різного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кольору</w:t>
      </w:r>
      <w:proofErr w:type="spellEnd"/>
      <w:r w:rsidRPr="00A13421">
        <w:rPr>
          <w:rFonts w:ascii="Times New Roman" w:hAnsi="Times New Roman"/>
          <w:sz w:val="28"/>
          <w:lang w:val="ru-RU"/>
        </w:rPr>
        <w:t>.</w:t>
      </w:r>
    </w:p>
    <w:p w:rsidR="00C26ADB" w:rsidRPr="00A13421" w:rsidRDefault="00A13421" w:rsidP="00A13421">
      <w:pPr>
        <w:pStyle w:val="1"/>
        <w:rPr>
          <w:lang w:val="ru-RU"/>
        </w:rPr>
      </w:pPr>
      <w:proofErr w:type="spellStart"/>
      <w:r w:rsidRPr="00A13421">
        <w:rPr>
          <w:lang w:val="ru-RU"/>
        </w:rPr>
        <w:t>Розв’</w:t>
      </w:r>
      <w:bookmarkStart w:id="0" w:name="_GoBack"/>
      <w:bookmarkEnd w:id="0"/>
      <w:r w:rsidRPr="00A13421">
        <w:rPr>
          <w:lang w:val="ru-RU"/>
        </w:rPr>
        <w:t>язання</w:t>
      </w:r>
      <w:proofErr w:type="spellEnd"/>
    </w:p>
    <w:p w:rsidR="00C26ADB" w:rsidRPr="00A13421" w:rsidRDefault="00A13421">
      <w:pPr>
        <w:spacing w:line="360" w:lineRule="auto"/>
        <w:jc w:val="both"/>
        <w:rPr>
          <w:lang w:val="ru-RU"/>
        </w:rPr>
      </w:pPr>
      <w:proofErr w:type="spellStart"/>
      <w:r w:rsidRPr="00A13421">
        <w:rPr>
          <w:rFonts w:ascii="Times New Roman" w:hAnsi="Times New Roman"/>
          <w:sz w:val="28"/>
          <w:lang w:val="ru-RU"/>
        </w:rPr>
        <w:t>Потрібно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вибрати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по </w:t>
      </w:r>
      <w:proofErr w:type="spellStart"/>
      <w:r w:rsidRPr="00A13421">
        <w:rPr>
          <w:rFonts w:ascii="Times New Roman" w:hAnsi="Times New Roman"/>
          <w:sz w:val="28"/>
          <w:lang w:val="ru-RU"/>
        </w:rPr>
        <w:t>одній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кулі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кожного </w:t>
      </w:r>
      <w:proofErr w:type="spellStart"/>
      <w:r w:rsidRPr="00A13421">
        <w:rPr>
          <w:rFonts w:ascii="Times New Roman" w:hAnsi="Times New Roman"/>
          <w:sz w:val="28"/>
          <w:lang w:val="ru-RU"/>
        </w:rPr>
        <w:t>кольору</w:t>
      </w:r>
      <w:proofErr w:type="spellEnd"/>
      <w:r w:rsidRPr="00A13421">
        <w:rPr>
          <w:rFonts w:ascii="Times New Roman" w:hAnsi="Times New Roman"/>
          <w:sz w:val="28"/>
          <w:lang w:val="ru-RU"/>
        </w:rPr>
        <w:t>:</w:t>
      </w:r>
    </w:p>
    <w:p w:rsidR="00C26ADB" w:rsidRPr="00A13421" w:rsidRDefault="00A13421">
      <w:pPr>
        <w:jc w:val="center"/>
        <w:rPr>
          <w:lang w:val="ru-RU"/>
        </w:rPr>
      </w:pPr>
      <w:r>
        <w:rPr>
          <w:rFonts w:ascii="Times New Roman" w:hAnsi="Times New Roman"/>
          <w:sz w:val="28"/>
        </w:rPr>
        <w:lastRenderedPageBreak/>
        <w:t>P</w:t>
      </w:r>
      <w:r w:rsidRPr="00A13421">
        <w:rPr>
          <w:rFonts w:ascii="Times New Roman" w:hAnsi="Times New Roman"/>
          <w:sz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ru-RU"/>
              </w:rPr>
              <m:t>(2,1)·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ru-RU"/>
              </w:rPr>
              <m:t>(3,1)·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ru-RU"/>
              </w:rPr>
              <m:t>(5,1)</m:t>
            </m:r>
          </m:num>
          <m:den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lang w:val="ru-RU"/>
              </w:rPr>
              <m:t>(10,3)</m:t>
            </m:r>
          </m:den>
        </m:f>
      </m:oMath>
      <w:r w:rsidRPr="00A13421">
        <w:rPr>
          <w:rFonts w:ascii="Times New Roman" w:hAnsi="Times New Roman"/>
          <w:sz w:val="28"/>
          <w:lang w:val="ru-RU"/>
        </w:rPr>
        <w:t xml:space="preserve"> = 30 / 120 = </w:t>
      </w:r>
      <w:proofErr w:type="gramStart"/>
      <w:r w:rsidRPr="00A13421">
        <w:rPr>
          <w:rFonts w:ascii="Times New Roman" w:hAnsi="Times New Roman"/>
          <w:sz w:val="28"/>
          <w:lang w:val="ru-RU"/>
        </w:rPr>
        <w:t>0.2500 .</w:t>
      </w:r>
      <w:proofErr w:type="gramEnd"/>
    </w:p>
    <w:p w:rsidR="00C26ADB" w:rsidRPr="00A13421" w:rsidRDefault="00A13421">
      <w:pPr>
        <w:spacing w:line="360" w:lineRule="auto"/>
        <w:jc w:val="both"/>
        <w:rPr>
          <w:lang w:val="ru-RU"/>
        </w:rPr>
      </w:pPr>
      <w:proofErr w:type="spellStart"/>
      <w:r w:rsidRPr="00A13421">
        <w:rPr>
          <w:rFonts w:ascii="Times New Roman" w:hAnsi="Times New Roman"/>
          <w:sz w:val="28"/>
          <w:lang w:val="ru-RU"/>
        </w:rPr>
        <w:t>Відповідь</w:t>
      </w:r>
      <w:proofErr w:type="spellEnd"/>
      <w:r w:rsidRPr="00A13421">
        <w:rPr>
          <w:rFonts w:ascii="Times New Roman" w:hAnsi="Times New Roman"/>
          <w:sz w:val="28"/>
          <w:lang w:val="ru-RU"/>
        </w:rPr>
        <w:t>: 0.25.</w:t>
      </w:r>
    </w:p>
    <w:p w:rsidR="00C26ADB" w:rsidRPr="00A13421" w:rsidRDefault="00A13421" w:rsidP="00A13421">
      <w:pPr>
        <w:pStyle w:val="1"/>
        <w:rPr>
          <w:lang w:val="ru-RU"/>
        </w:rPr>
      </w:pPr>
      <w:proofErr w:type="spellStart"/>
      <w:r w:rsidRPr="00A13421">
        <w:rPr>
          <w:lang w:val="ru-RU"/>
        </w:rPr>
        <w:t>Висновок</w:t>
      </w:r>
      <w:proofErr w:type="spellEnd"/>
    </w:p>
    <w:p w:rsidR="00C26ADB" w:rsidRPr="00A13421" w:rsidRDefault="00A13421">
      <w:pPr>
        <w:spacing w:line="360" w:lineRule="auto"/>
        <w:jc w:val="both"/>
        <w:rPr>
          <w:lang w:val="ru-RU"/>
        </w:rPr>
      </w:pPr>
      <w:proofErr w:type="spellStart"/>
      <w:r w:rsidRPr="00A13421">
        <w:rPr>
          <w:rFonts w:ascii="Times New Roman" w:hAnsi="Times New Roman"/>
          <w:sz w:val="28"/>
          <w:lang w:val="ru-RU"/>
        </w:rPr>
        <w:t>Розв’язано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задачі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 w:rsidRPr="00A13421">
        <w:rPr>
          <w:rFonts w:ascii="Times New Roman" w:hAnsi="Times New Roman"/>
          <w:sz w:val="28"/>
          <w:lang w:val="ru-RU"/>
        </w:rPr>
        <w:t>класичне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визначення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ймовірності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та </w:t>
      </w:r>
      <w:proofErr w:type="spellStart"/>
      <w:r w:rsidRPr="00A13421">
        <w:rPr>
          <w:rFonts w:ascii="Times New Roman" w:hAnsi="Times New Roman"/>
          <w:sz w:val="28"/>
          <w:lang w:val="ru-RU"/>
        </w:rPr>
        <w:t>комбінаторні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обчислення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A13421">
        <w:rPr>
          <w:rFonts w:ascii="Times New Roman" w:hAnsi="Times New Roman"/>
          <w:sz w:val="28"/>
          <w:lang w:val="ru-RU"/>
        </w:rPr>
        <w:t>зокрема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гіпергеометричні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моделі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для </w:t>
      </w:r>
      <w:proofErr w:type="spellStart"/>
      <w:r w:rsidRPr="00A13421">
        <w:rPr>
          <w:rFonts w:ascii="Times New Roman" w:hAnsi="Times New Roman"/>
          <w:sz w:val="28"/>
          <w:lang w:val="ru-RU"/>
        </w:rPr>
        <w:t>вибірок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без </w:t>
      </w:r>
      <w:proofErr w:type="spellStart"/>
      <w:r w:rsidRPr="00A13421">
        <w:rPr>
          <w:rFonts w:ascii="Times New Roman" w:hAnsi="Times New Roman"/>
          <w:sz w:val="28"/>
          <w:lang w:val="ru-RU"/>
        </w:rPr>
        <w:t>повернення</w:t>
      </w:r>
      <w:proofErr w:type="spellEnd"/>
      <w:r w:rsidRPr="00A13421">
        <w:rPr>
          <w:rFonts w:ascii="Times New Roman" w:hAnsi="Times New Roman"/>
          <w:sz w:val="28"/>
          <w:lang w:val="ru-RU"/>
        </w:rPr>
        <w:t>.</w:t>
      </w:r>
    </w:p>
    <w:p w:rsidR="00C26ADB" w:rsidRPr="00A13421" w:rsidRDefault="00A13421" w:rsidP="00A13421">
      <w:pPr>
        <w:pStyle w:val="1"/>
        <w:rPr>
          <w:lang w:val="ru-RU"/>
        </w:rPr>
      </w:pPr>
      <w:proofErr w:type="spellStart"/>
      <w:r w:rsidRPr="00A13421">
        <w:rPr>
          <w:lang w:val="ru-RU"/>
        </w:rPr>
        <w:t>Контрольні</w:t>
      </w:r>
      <w:proofErr w:type="spellEnd"/>
      <w:r w:rsidRPr="00A13421">
        <w:rPr>
          <w:lang w:val="ru-RU"/>
        </w:rPr>
        <w:t xml:space="preserve"> </w:t>
      </w:r>
      <w:proofErr w:type="spellStart"/>
      <w:r w:rsidRPr="00A13421">
        <w:rPr>
          <w:lang w:val="ru-RU"/>
        </w:rPr>
        <w:t>питання</w:t>
      </w:r>
      <w:proofErr w:type="spellEnd"/>
    </w:p>
    <w:p w:rsidR="00C26ADB" w:rsidRPr="00A13421" w:rsidRDefault="00A13421">
      <w:pPr>
        <w:spacing w:line="360" w:lineRule="auto"/>
        <w:jc w:val="both"/>
        <w:rPr>
          <w:lang w:val="ru-RU"/>
        </w:rPr>
      </w:pPr>
      <w:r w:rsidRPr="00A13421">
        <w:rPr>
          <w:rFonts w:ascii="Times New Roman" w:hAnsi="Times New Roman"/>
          <w:b/>
          <w:sz w:val="28"/>
          <w:lang w:val="ru-RU"/>
        </w:rPr>
        <w:t xml:space="preserve">1. </w:t>
      </w:r>
      <w:proofErr w:type="spellStart"/>
      <w:r w:rsidRPr="00A13421">
        <w:rPr>
          <w:rFonts w:ascii="Times New Roman" w:hAnsi="Times New Roman"/>
          <w:b/>
          <w:sz w:val="28"/>
          <w:lang w:val="ru-RU"/>
        </w:rPr>
        <w:t>Класичне</w:t>
      </w:r>
      <w:proofErr w:type="spellEnd"/>
      <w:r w:rsidRPr="00A13421">
        <w:rPr>
          <w:rFonts w:ascii="Times New Roman" w:hAnsi="Times New Roman"/>
          <w:b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b/>
          <w:sz w:val="28"/>
          <w:lang w:val="ru-RU"/>
        </w:rPr>
        <w:t>визначення</w:t>
      </w:r>
      <w:proofErr w:type="spellEnd"/>
      <w:r w:rsidRPr="00A13421">
        <w:rPr>
          <w:rFonts w:ascii="Times New Roman" w:hAnsi="Times New Roman"/>
          <w:b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b/>
          <w:sz w:val="28"/>
          <w:lang w:val="ru-RU"/>
        </w:rPr>
        <w:t>ймовірності</w:t>
      </w:r>
      <w:proofErr w:type="spellEnd"/>
      <w:r w:rsidRPr="00A13421">
        <w:rPr>
          <w:rFonts w:ascii="Times New Roman" w:hAnsi="Times New Roman"/>
          <w:b/>
          <w:sz w:val="28"/>
          <w:lang w:val="ru-RU"/>
        </w:rPr>
        <w:t>.</w:t>
      </w:r>
    </w:p>
    <w:p w:rsidR="00C26ADB" w:rsidRPr="00A13421" w:rsidRDefault="00A13421">
      <w:pPr>
        <w:spacing w:line="360" w:lineRule="auto"/>
        <w:jc w:val="both"/>
        <w:rPr>
          <w:lang w:val="ru-RU"/>
        </w:rPr>
      </w:pPr>
      <w:proofErr w:type="spellStart"/>
      <w:r w:rsidRPr="00A13421">
        <w:rPr>
          <w:rFonts w:ascii="Times New Roman" w:hAnsi="Times New Roman"/>
          <w:sz w:val="28"/>
          <w:lang w:val="ru-RU"/>
        </w:rPr>
        <w:t>Якщо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всі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ел</w:t>
      </w:r>
      <w:r w:rsidRPr="00A13421">
        <w:rPr>
          <w:rFonts w:ascii="Times New Roman" w:hAnsi="Times New Roman"/>
          <w:sz w:val="28"/>
          <w:lang w:val="ru-RU"/>
        </w:rPr>
        <w:t>ементарні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події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рівноймовірні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, то </w:t>
      </w:r>
      <w:proofErr w:type="spellStart"/>
      <w:r w:rsidRPr="00A13421">
        <w:rPr>
          <w:rFonts w:ascii="Times New Roman" w:hAnsi="Times New Roman"/>
          <w:sz w:val="28"/>
          <w:lang w:val="ru-RU"/>
        </w:rPr>
        <w:t>ймовірність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події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A</w:t>
      </w:r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дорівнює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відношенню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числа </w:t>
      </w:r>
      <w:proofErr w:type="spellStart"/>
      <w:r w:rsidRPr="00A13421">
        <w:rPr>
          <w:rFonts w:ascii="Times New Roman" w:hAnsi="Times New Roman"/>
          <w:sz w:val="28"/>
          <w:lang w:val="ru-RU"/>
        </w:rPr>
        <w:t>сприятливих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елементарних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подій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до </w:t>
      </w:r>
      <w:proofErr w:type="spellStart"/>
      <w:r w:rsidRPr="00A13421">
        <w:rPr>
          <w:rFonts w:ascii="Times New Roman" w:hAnsi="Times New Roman"/>
          <w:sz w:val="28"/>
          <w:lang w:val="ru-RU"/>
        </w:rPr>
        <w:t>загальної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їх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кількості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P</w:t>
      </w:r>
      <w:r w:rsidRPr="00A134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A</w:t>
      </w:r>
      <w:r w:rsidRPr="00A13421">
        <w:rPr>
          <w:rFonts w:ascii="Times New Roman" w:hAnsi="Times New Roman"/>
          <w:sz w:val="28"/>
          <w:lang w:val="ru-RU"/>
        </w:rPr>
        <w:t>)=</w:t>
      </w:r>
      <w:r>
        <w:rPr>
          <w:rFonts w:ascii="Times New Roman" w:hAnsi="Times New Roman"/>
          <w:sz w:val="28"/>
        </w:rPr>
        <w:t>m</w:t>
      </w:r>
      <w:r w:rsidRPr="00A13421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n</w:t>
      </w:r>
      <w:r w:rsidRPr="00A13421">
        <w:rPr>
          <w:rFonts w:ascii="Times New Roman" w:hAnsi="Times New Roman"/>
          <w:sz w:val="28"/>
          <w:lang w:val="ru-RU"/>
        </w:rPr>
        <w:t>.</w:t>
      </w:r>
    </w:p>
    <w:p w:rsidR="00C26ADB" w:rsidRPr="00A13421" w:rsidRDefault="00A13421">
      <w:pPr>
        <w:spacing w:line="360" w:lineRule="auto"/>
        <w:jc w:val="both"/>
        <w:rPr>
          <w:lang w:val="ru-RU"/>
        </w:rPr>
      </w:pPr>
      <w:r w:rsidRPr="00A13421">
        <w:rPr>
          <w:rFonts w:ascii="Times New Roman" w:hAnsi="Times New Roman"/>
          <w:b/>
          <w:sz w:val="28"/>
          <w:lang w:val="ru-RU"/>
        </w:rPr>
        <w:t xml:space="preserve">2. Правило </w:t>
      </w:r>
      <w:proofErr w:type="spellStart"/>
      <w:r w:rsidRPr="00A13421">
        <w:rPr>
          <w:rFonts w:ascii="Times New Roman" w:hAnsi="Times New Roman"/>
          <w:b/>
          <w:sz w:val="28"/>
          <w:lang w:val="ru-RU"/>
        </w:rPr>
        <w:t>додавання</w:t>
      </w:r>
      <w:proofErr w:type="spellEnd"/>
      <w:r w:rsidRPr="00A13421">
        <w:rPr>
          <w:rFonts w:ascii="Times New Roman" w:hAnsi="Times New Roman"/>
          <w:b/>
          <w:sz w:val="28"/>
          <w:lang w:val="ru-RU"/>
        </w:rPr>
        <w:t xml:space="preserve"> та </w:t>
      </w:r>
      <w:proofErr w:type="spellStart"/>
      <w:r w:rsidRPr="00A13421">
        <w:rPr>
          <w:rFonts w:ascii="Times New Roman" w:hAnsi="Times New Roman"/>
          <w:b/>
          <w:sz w:val="28"/>
          <w:lang w:val="ru-RU"/>
        </w:rPr>
        <w:t>множення</w:t>
      </w:r>
      <w:proofErr w:type="spellEnd"/>
      <w:r w:rsidRPr="00A13421">
        <w:rPr>
          <w:rFonts w:ascii="Times New Roman" w:hAnsi="Times New Roman"/>
          <w:b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b/>
          <w:sz w:val="28"/>
          <w:lang w:val="ru-RU"/>
        </w:rPr>
        <w:t>ймовірностей</w:t>
      </w:r>
      <w:proofErr w:type="spellEnd"/>
      <w:r w:rsidRPr="00A13421">
        <w:rPr>
          <w:rFonts w:ascii="Times New Roman" w:hAnsi="Times New Roman"/>
          <w:b/>
          <w:sz w:val="28"/>
          <w:lang w:val="ru-RU"/>
        </w:rPr>
        <w:t>.</w:t>
      </w:r>
    </w:p>
    <w:p w:rsidR="00C26ADB" w:rsidRPr="00A13421" w:rsidRDefault="00A13421">
      <w:pPr>
        <w:spacing w:line="360" w:lineRule="auto"/>
        <w:jc w:val="both"/>
        <w:rPr>
          <w:lang w:val="ru-RU"/>
        </w:rPr>
      </w:pPr>
      <w:r w:rsidRPr="00A13421">
        <w:rPr>
          <w:rFonts w:ascii="Times New Roman" w:hAnsi="Times New Roman"/>
          <w:sz w:val="28"/>
          <w:lang w:val="ru-RU"/>
        </w:rPr>
        <w:t xml:space="preserve">Для </w:t>
      </w:r>
      <w:proofErr w:type="spellStart"/>
      <w:r w:rsidRPr="00A13421">
        <w:rPr>
          <w:rFonts w:ascii="Times New Roman" w:hAnsi="Times New Roman"/>
          <w:sz w:val="28"/>
          <w:lang w:val="ru-RU"/>
        </w:rPr>
        <w:t>несумісних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A</w:t>
      </w:r>
      <w:r w:rsidRPr="00A13421">
        <w:rPr>
          <w:rFonts w:ascii="Times New Roman" w:hAnsi="Times New Roman"/>
          <w:sz w:val="28"/>
          <w:lang w:val="ru-RU"/>
        </w:rPr>
        <w:t xml:space="preserve"> і </w:t>
      </w:r>
      <w:r>
        <w:rPr>
          <w:rFonts w:ascii="Times New Roman" w:hAnsi="Times New Roman"/>
          <w:sz w:val="28"/>
        </w:rPr>
        <w:t>B</w:t>
      </w:r>
      <w:r w:rsidRPr="00A13421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P</w:t>
      </w:r>
      <w:r w:rsidRPr="00A134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A</w:t>
      </w:r>
      <w:r w:rsidRPr="00A13421">
        <w:rPr>
          <w:rFonts w:ascii="Times New Roman" w:hAnsi="Times New Roman"/>
          <w:sz w:val="28"/>
          <w:lang w:val="ru-RU"/>
        </w:rPr>
        <w:t>∪</w:t>
      </w:r>
      <w:proofErr w:type="gramStart"/>
      <w:r>
        <w:rPr>
          <w:rFonts w:ascii="Times New Roman" w:hAnsi="Times New Roman"/>
          <w:sz w:val="28"/>
        </w:rPr>
        <w:t>B</w:t>
      </w:r>
      <w:r w:rsidRPr="00A13421">
        <w:rPr>
          <w:rFonts w:ascii="Times New Roman" w:hAnsi="Times New Roman"/>
          <w:sz w:val="28"/>
          <w:lang w:val="ru-RU"/>
        </w:rPr>
        <w:t>)=</w:t>
      </w:r>
      <w:proofErr w:type="gramEnd"/>
      <w:r>
        <w:rPr>
          <w:rFonts w:ascii="Times New Roman" w:hAnsi="Times New Roman"/>
          <w:sz w:val="28"/>
        </w:rPr>
        <w:t>P</w:t>
      </w:r>
      <w:r w:rsidRPr="00A134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A</w:t>
      </w:r>
      <w:r w:rsidRPr="00A13421">
        <w:rPr>
          <w:rFonts w:ascii="Times New Roman" w:hAnsi="Times New Roman"/>
          <w:sz w:val="28"/>
          <w:lang w:val="ru-RU"/>
        </w:rPr>
        <w:t>)+</w:t>
      </w:r>
      <w:r>
        <w:rPr>
          <w:rFonts w:ascii="Times New Roman" w:hAnsi="Times New Roman"/>
          <w:sz w:val="28"/>
        </w:rPr>
        <w:t>P</w:t>
      </w:r>
      <w:r w:rsidRPr="00A134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B</w:t>
      </w:r>
      <w:r w:rsidRPr="00A13421">
        <w:rPr>
          <w:rFonts w:ascii="Times New Roman" w:hAnsi="Times New Roman"/>
          <w:sz w:val="28"/>
          <w:lang w:val="ru-RU"/>
        </w:rPr>
        <w:t xml:space="preserve">). Для </w:t>
      </w:r>
      <w:proofErr w:type="spellStart"/>
      <w:r w:rsidRPr="00A13421">
        <w:rPr>
          <w:rFonts w:ascii="Times New Roman" w:hAnsi="Times New Roman"/>
          <w:sz w:val="28"/>
          <w:lang w:val="ru-RU"/>
        </w:rPr>
        <w:t>довільних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A</w:t>
      </w:r>
      <w:r w:rsidRPr="00A13421">
        <w:rPr>
          <w:rFonts w:ascii="Times New Roman" w:hAnsi="Times New Roman"/>
          <w:sz w:val="28"/>
          <w:lang w:val="ru-RU"/>
        </w:rPr>
        <w:t xml:space="preserve"> і </w:t>
      </w:r>
      <w:r>
        <w:rPr>
          <w:rFonts w:ascii="Times New Roman" w:hAnsi="Times New Roman"/>
          <w:sz w:val="28"/>
        </w:rPr>
        <w:t>B</w:t>
      </w:r>
      <w:r w:rsidRPr="00A13421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P</w:t>
      </w:r>
      <w:r w:rsidRPr="00A134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A</w:t>
      </w:r>
      <w:r w:rsidRPr="00A13421">
        <w:rPr>
          <w:rFonts w:ascii="Times New Roman" w:hAnsi="Times New Roman"/>
          <w:sz w:val="28"/>
          <w:lang w:val="ru-RU"/>
        </w:rPr>
        <w:t>∪</w:t>
      </w:r>
      <w:proofErr w:type="gramStart"/>
      <w:r>
        <w:rPr>
          <w:rFonts w:ascii="Times New Roman" w:hAnsi="Times New Roman"/>
          <w:sz w:val="28"/>
        </w:rPr>
        <w:t>B</w:t>
      </w:r>
      <w:r w:rsidRPr="00A13421">
        <w:rPr>
          <w:rFonts w:ascii="Times New Roman" w:hAnsi="Times New Roman"/>
          <w:sz w:val="28"/>
          <w:lang w:val="ru-RU"/>
        </w:rPr>
        <w:t>)=</w:t>
      </w:r>
      <w:proofErr w:type="gramEnd"/>
      <w:r>
        <w:rPr>
          <w:rFonts w:ascii="Times New Roman" w:hAnsi="Times New Roman"/>
          <w:sz w:val="28"/>
        </w:rPr>
        <w:t>P</w:t>
      </w:r>
      <w:r w:rsidRPr="00A134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A</w:t>
      </w:r>
      <w:r w:rsidRPr="00A13421">
        <w:rPr>
          <w:rFonts w:ascii="Times New Roman" w:hAnsi="Times New Roman"/>
          <w:sz w:val="28"/>
          <w:lang w:val="ru-RU"/>
        </w:rPr>
        <w:t>)+</w:t>
      </w:r>
      <w:r>
        <w:rPr>
          <w:rFonts w:ascii="Times New Roman" w:hAnsi="Times New Roman"/>
          <w:sz w:val="28"/>
        </w:rPr>
        <w:t>P</w:t>
      </w:r>
      <w:r w:rsidRPr="00A134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B</w:t>
      </w:r>
      <w:r w:rsidRPr="00A13421">
        <w:rPr>
          <w:rFonts w:ascii="Times New Roman" w:hAnsi="Times New Roman"/>
          <w:sz w:val="28"/>
          <w:lang w:val="ru-RU"/>
        </w:rPr>
        <w:t>)−</w:t>
      </w:r>
      <w:r>
        <w:rPr>
          <w:rFonts w:ascii="Times New Roman" w:hAnsi="Times New Roman"/>
          <w:sz w:val="28"/>
        </w:rPr>
        <w:t>P</w:t>
      </w:r>
      <w:r w:rsidRPr="00A134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A</w:t>
      </w:r>
      <w:r w:rsidRPr="00A13421">
        <w:rPr>
          <w:rFonts w:ascii="Times New Roman" w:hAnsi="Times New Roman"/>
          <w:sz w:val="28"/>
          <w:lang w:val="ru-RU"/>
        </w:rPr>
        <w:t>∩</w:t>
      </w:r>
      <w:r>
        <w:rPr>
          <w:rFonts w:ascii="Times New Roman" w:hAnsi="Times New Roman"/>
          <w:sz w:val="28"/>
        </w:rPr>
        <w:t>B</w:t>
      </w:r>
      <w:r w:rsidRPr="00A13421">
        <w:rPr>
          <w:rFonts w:ascii="Times New Roman" w:hAnsi="Times New Roman"/>
          <w:sz w:val="28"/>
          <w:lang w:val="ru-RU"/>
        </w:rPr>
        <w:t xml:space="preserve">). Правило </w:t>
      </w:r>
      <w:proofErr w:type="spellStart"/>
      <w:r w:rsidRPr="00A13421">
        <w:rPr>
          <w:rFonts w:ascii="Times New Roman" w:hAnsi="Times New Roman"/>
          <w:sz w:val="28"/>
          <w:lang w:val="ru-RU"/>
        </w:rPr>
        <w:t>множення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P</w:t>
      </w:r>
      <w:r w:rsidRPr="00A134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A</w:t>
      </w:r>
      <w:r w:rsidRPr="00A13421">
        <w:rPr>
          <w:rFonts w:ascii="Times New Roman" w:hAnsi="Times New Roman"/>
          <w:sz w:val="28"/>
          <w:lang w:val="ru-RU"/>
        </w:rPr>
        <w:t>∩</w:t>
      </w:r>
      <w:proofErr w:type="gramStart"/>
      <w:r>
        <w:rPr>
          <w:rFonts w:ascii="Times New Roman" w:hAnsi="Times New Roman"/>
          <w:sz w:val="28"/>
        </w:rPr>
        <w:t>B</w:t>
      </w:r>
      <w:r w:rsidRPr="00A13421">
        <w:rPr>
          <w:rFonts w:ascii="Times New Roman" w:hAnsi="Times New Roman"/>
          <w:sz w:val="28"/>
          <w:lang w:val="ru-RU"/>
        </w:rPr>
        <w:t>)=</w:t>
      </w:r>
      <w:proofErr w:type="gramEnd"/>
      <w:r>
        <w:rPr>
          <w:rFonts w:ascii="Times New Roman" w:hAnsi="Times New Roman"/>
          <w:sz w:val="28"/>
        </w:rPr>
        <w:t>P</w:t>
      </w:r>
      <w:r w:rsidRPr="00A134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A</w:t>
      </w:r>
      <w:r w:rsidRPr="00A13421">
        <w:rPr>
          <w:rFonts w:ascii="Times New Roman" w:hAnsi="Times New Roman"/>
          <w:sz w:val="28"/>
          <w:lang w:val="ru-RU"/>
        </w:rPr>
        <w:t>)</w:t>
      </w:r>
      <w:r>
        <w:rPr>
          <w:rFonts w:ascii="Times New Roman" w:hAnsi="Times New Roman"/>
          <w:sz w:val="28"/>
        </w:rPr>
        <w:t>P</w:t>
      </w:r>
      <w:r w:rsidRPr="00A134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B</w:t>
      </w:r>
      <w:r w:rsidRPr="00A13421">
        <w:rPr>
          <w:rFonts w:ascii="Times New Roman" w:hAnsi="Times New Roman"/>
          <w:sz w:val="28"/>
          <w:lang w:val="ru-RU"/>
        </w:rPr>
        <w:t>|</w:t>
      </w:r>
      <w:r>
        <w:rPr>
          <w:rFonts w:ascii="Times New Roman" w:hAnsi="Times New Roman"/>
          <w:sz w:val="28"/>
        </w:rPr>
        <w:t>A</w:t>
      </w:r>
      <w:r w:rsidRPr="00A13421">
        <w:rPr>
          <w:rFonts w:ascii="Times New Roman" w:hAnsi="Times New Roman"/>
          <w:sz w:val="28"/>
          <w:lang w:val="ru-RU"/>
        </w:rPr>
        <w:t>) (</w:t>
      </w:r>
      <w:proofErr w:type="spellStart"/>
      <w:r w:rsidRPr="00A13421">
        <w:rPr>
          <w:rFonts w:ascii="Times New Roman" w:hAnsi="Times New Roman"/>
          <w:sz w:val="28"/>
          <w:lang w:val="ru-RU"/>
        </w:rPr>
        <w:t>або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для </w:t>
      </w:r>
      <w:proofErr w:type="spellStart"/>
      <w:r w:rsidRPr="00A13421">
        <w:rPr>
          <w:rFonts w:ascii="Times New Roman" w:hAnsi="Times New Roman"/>
          <w:sz w:val="28"/>
          <w:lang w:val="ru-RU"/>
        </w:rPr>
        <w:t>незалежних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— </w:t>
      </w:r>
      <w:r>
        <w:rPr>
          <w:rFonts w:ascii="Times New Roman" w:hAnsi="Times New Roman"/>
          <w:sz w:val="28"/>
        </w:rPr>
        <w:t>P</w:t>
      </w:r>
      <w:r w:rsidRPr="00A134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A</w:t>
      </w:r>
      <w:r w:rsidRPr="00A13421">
        <w:rPr>
          <w:rFonts w:ascii="Times New Roman" w:hAnsi="Times New Roman"/>
          <w:sz w:val="28"/>
          <w:lang w:val="ru-RU"/>
        </w:rPr>
        <w:t>)</w:t>
      </w:r>
      <w:r>
        <w:rPr>
          <w:rFonts w:ascii="Times New Roman" w:hAnsi="Times New Roman"/>
          <w:sz w:val="28"/>
        </w:rPr>
        <w:t>P</w:t>
      </w:r>
      <w:r w:rsidRPr="00A134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B</w:t>
      </w:r>
      <w:r w:rsidRPr="00A13421">
        <w:rPr>
          <w:rFonts w:ascii="Times New Roman" w:hAnsi="Times New Roman"/>
          <w:sz w:val="28"/>
          <w:lang w:val="ru-RU"/>
        </w:rPr>
        <w:t>)).</w:t>
      </w:r>
    </w:p>
    <w:p w:rsidR="00C26ADB" w:rsidRPr="00A13421" w:rsidRDefault="00A13421">
      <w:pPr>
        <w:spacing w:line="360" w:lineRule="auto"/>
        <w:jc w:val="both"/>
        <w:rPr>
          <w:lang w:val="ru-RU"/>
        </w:rPr>
      </w:pPr>
      <w:r w:rsidRPr="00A13421">
        <w:rPr>
          <w:rFonts w:ascii="Times New Roman" w:hAnsi="Times New Roman"/>
          <w:b/>
          <w:sz w:val="28"/>
          <w:lang w:val="ru-RU"/>
        </w:rPr>
        <w:t xml:space="preserve">3. Перестановки, </w:t>
      </w:r>
      <w:proofErr w:type="spellStart"/>
      <w:r w:rsidRPr="00A13421">
        <w:rPr>
          <w:rFonts w:ascii="Times New Roman" w:hAnsi="Times New Roman"/>
          <w:b/>
          <w:sz w:val="28"/>
          <w:lang w:val="ru-RU"/>
        </w:rPr>
        <w:t>розміщення</w:t>
      </w:r>
      <w:proofErr w:type="spellEnd"/>
      <w:r w:rsidRPr="00A13421">
        <w:rPr>
          <w:rFonts w:ascii="Times New Roman" w:hAnsi="Times New Roman"/>
          <w:b/>
          <w:sz w:val="28"/>
          <w:lang w:val="ru-RU"/>
        </w:rPr>
        <w:t xml:space="preserve">, </w:t>
      </w:r>
      <w:proofErr w:type="spellStart"/>
      <w:r w:rsidRPr="00A13421">
        <w:rPr>
          <w:rFonts w:ascii="Times New Roman" w:hAnsi="Times New Roman"/>
          <w:b/>
          <w:sz w:val="28"/>
          <w:lang w:val="ru-RU"/>
        </w:rPr>
        <w:t>поєднання</w:t>
      </w:r>
      <w:proofErr w:type="spellEnd"/>
      <w:r w:rsidRPr="00A13421">
        <w:rPr>
          <w:rFonts w:ascii="Times New Roman" w:hAnsi="Times New Roman"/>
          <w:b/>
          <w:sz w:val="28"/>
          <w:lang w:val="ru-RU"/>
        </w:rPr>
        <w:t>.</w:t>
      </w:r>
    </w:p>
    <w:p w:rsidR="00C26ADB" w:rsidRPr="00A13421" w:rsidRDefault="00A13421">
      <w:pPr>
        <w:spacing w:line="360" w:lineRule="auto"/>
        <w:jc w:val="both"/>
        <w:rPr>
          <w:lang w:val="ru-RU"/>
        </w:rPr>
      </w:pPr>
      <w:r w:rsidRPr="00A13421">
        <w:rPr>
          <w:rFonts w:ascii="Times New Roman" w:hAnsi="Times New Roman"/>
          <w:sz w:val="28"/>
          <w:lang w:val="ru-RU"/>
        </w:rPr>
        <w:t xml:space="preserve">Перестановки: </w:t>
      </w:r>
      <w:proofErr w:type="gramStart"/>
      <w:r>
        <w:rPr>
          <w:rFonts w:ascii="Times New Roman" w:hAnsi="Times New Roman"/>
          <w:sz w:val="28"/>
        </w:rPr>
        <w:t>n</w:t>
      </w:r>
      <w:r w:rsidRPr="00A13421">
        <w:rPr>
          <w:rFonts w:ascii="Times New Roman" w:hAnsi="Times New Roman"/>
          <w:sz w:val="28"/>
          <w:lang w:val="ru-RU"/>
        </w:rPr>
        <w:t>!;</w:t>
      </w:r>
      <w:proofErr w:type="gram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розміщення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A</w:t>
      </w:r>
      <w:r w:rsidRPr="00A134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n</w:t>
      </w:r>
      <w:r w:rsidRPr="00A13421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</w:rPr>
        <w:t>k</w:t>
      </w:r>
      <w:r w:rsidRPr="00A13421">
        <w:rPr>
          <w:rFonts w:ascii="Times New Roman" w:hAnsi="Times New Roman"/>
          <w:sz w:val="28"/>
          <w:lang w:val="ru-RU"/>
        </w:rPr>
        <w:t>)=</w:t>
      </w:r>
      <w:r>
        <w:rPr>
          <w:rFonts w:ascii="Times New Roman" w:hAnsi="Times New Roman"/>
          <w:sz w:val="28"/>
        </w:rPr>
        <w:t>n</w:t>
      </w:r>
      <w:r w:rsidRPr="00A13421">
        <w:rPr>
          <w:rFonts w:ascii="Times New Roman" w:hAnsi="Times New Roman"/>
          <w:sz w:val="28"/>
          <w:lang w:val="ru-RU"/>
        </w:rPr>
        <w:t>!/(</w:t>
      </w:r>
      <w:r>
        <w:rPr>
          <w:rFonts w:ascii="Times New Roman" w:hAnsi="Times New Roman"/>
          <w:sz w:val="28"/>
        </w:rPr>
        <w:t>n</w:t>
      </w:r>
      <w:r w:rsidRPr="00A13421">
        <w:rPr>
          <w:rFonts w:ascii="Times New Roman" w:hAnsi="Times New Roman"/>
          <w:sz w:val="28"/>
          <w:lang w:val="ru-RU"/>
        </w:rPr>
        <w:t>−</w:t>
      </w:r>
      <w:r>
        <w:rPr>
          <w:rFonts w:ascii="Times New Roman" w:hAnsi="Times New Roman"/>
          <w:sz w:val="28"/>
        </w:rPr>
        <w:t>k</w:t>
      </w:r>
      <w:r w:rsidRPr="00A13421">
        <w:rPr>
          <w:rFonts w:ascii="Times New Roman" w:hAnsi="Times New Roman"/>
          <w:sz w:val="28"/>
          <w:lang w:val="ru-RU"/>
        </w:rPr>
        <w:t xml:space="preserve">)!; </w:t>
      </w:r>
      <w:proofErr w:type="spellStart"/>
      <w:r w:rsidRPr="00A13421">
        <w:rPr>
          <w:rFonts w:ascii="Times New Roman" w:hAnsi="Times New Roman"/>
          <w:sz w:val="28"/>
          <w:lang w:val="ru-RU"/>
        </w:rPr>
        <w:t>поєднання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C</w:t>
      </w:r>
      <w:r w:rsidRPr="00A134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n</w:t>
      </w:r>
      <w:r w:rsidRPr="00A13421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</w:rPr>
        <w:t>k</w:t>
      </w:r>
      <w:r w:rsidRPr="00A13421">
        <w:rPr>
          <w:rFonts w:ascii="Times New Roman" w:hAnsi="Times New Roman"/>
          <w:sz w:val="28"/>
          <w:lang w:val="ru-RU"/>
        </w:rPr>
        <w:t>)=</w:t>
      </w:r>
      <w:r>
        <w:rPr>
          <w:rFonts w:ascii="Times New Roman" w:hAnsi="Times New Roman"/>
          <w:sz w:val="28"/>
        </w:rPr>
        <w:t>n</w:t>
      </w:r>
      <w:r w:rsidRPr="00A13421">
        <w:rPr>
          <w:rFonts w:ascii="Times New Roman" w:hAnsi="Times New Roman"/>
          <w:sz w:val="28"/>
          <w:lang w:val="ru-RU"/>
        </w:rPr>
        <w:t>!/(</w:t>
      </w:r>
      <w:r>
        <w:rPr>
          <w:rFonts w:ascii="Times New Roman" w:hAnsi="Times New Roman"/>
          <w:sz w:val="28"/>
        </w:rPr>
        <w:t>k</w:t>
      </w:r>
      <w:r w:rsidRPr="00A13421">
        <w:rPr>
          <w:rFonts w:ascii="Times New Roman" w:hAnsi="Times New Roman"/>
          <w:sz w:val="28"/>
          <w:lang w:val="ru-RU"/>
        </w:rPr>
        <w:t>!(</w:t>
      </w:r>
      <w:r>
        <w:rPr>
          <w:rFonts w:ascii="Times New Roman" w:hAnsi="Times New Roman"/>
          <w:sz w:val="28"/>
        </w:rPr>
        <w:t>n</w:t>
      </w:r>
      <w:r w:rsidRPr="00A13421">
        <w:rPr>
          <w:rFonts w:ascii="Times New Roman" w:hAnsi="Times New Roman"/>
          <w:sz w:val="28"/>
          <w:lang w:val="ru-RU"/>
        </w:rPr>
        <w:t>−</w:t>
      </w:r>
      <w:r>
        <w:rPr>
          <w:rFonts w:ascii="Times New Roman" w:hAnsi="Times New Roman"/>
          <w:sz w:val="28"/>
        </w:rPr>
        <w:t>k</w:t>
      </w:r>
      <w:r w:rsidRPr="00A13421">
        <w:rPr>
          <w:rFonts w:ascii="Times New Roman" w:hAnsi="Times New Roman"/>
          <w:sz w:val="28"/>
          <w:lang w:val="ru-RU"/>
        </w:rPr>
        <w:t xml:space="preserve">)!). </w:t>
      </w:r>
      <w:proofErr w:type="spellStart"/>
      <w:r w:rsidRPr="00A13421">
        <w:rPr>
          <w:rFonts w:ascii="Times New Roman" w:hAnsi="Times New Roman"/>
          <w:sz w:val="28"/>
          <w:lang w:val="ru-RU"/>
        </w:rPr>
        <w:t>Застосовуються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для </w:t>
      </w:r>
      <w:proofErr w:type="spellStart"/>
      <w:r w:rsidRPr="00A13421">
        <w:rPr>
          <w:rFonts w:ascii="Times New Roman" w:hAnsi="Times New Roman"/>
          <w:sz w:val="28"/>
          <w:lang w:val="ru-RU"/>
        </w:rPr>
        <w:t>підрахунку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кількості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р</w:t>
      </w:r>
      <w:r w:rsidRPr="00A13421">
        <w:rPr>
          <w:rFonts w:ascii="Times New Roman" w:hAnsi="Times New Roman"/>
          <w:sz w:val="28"/>
          <w:lang w:val="ru-RU"/>
        </w:rPr>
        <w:t>івноймовірних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варіантів</w:t>
      </w:r>
      <w:proofErr w:type="spellEnd"/>
      <w:r w:rsidRPr="00A13421">
        <w:rPr>
          <w:rFonts w:ascii="Times New Roman" w:hAnsi="Times New Roman"/>
          <w:sz w:val="28"/>
          <w:lang w:val="ru-RU"/>
        </w:rPr>
        <w:t>.</w:t>
      </w:r>
    </w:p>
    <w:p w:rsidR="00C26ADB" w:rsidRPr="00A13421" w:rsidRDefault="00A13421">
      <w:pPr>
        <w:spacing w:line="360" w:lineRule="auto"/>
        <w:jc w:val="both"/>
        <w:rPr>
          <w:lang w:val="ru-RU"/>
        </w:rPr>
      </w:pPr>
      <w:r w:rsidRPr="00A13421">
        <w:rPr>
          <w:rFonts w:ascii="Times New Roman" w:hAnsi="Times New Roman"/>
          <w:b/>
          <w:sz w:val="28"/>
          <w:lang w:val="ru-RU"/>
        </w:rPr>
        <w:t xml:space="preserve">4. </w:t>
      </w:r>
      <w:proofErr w:type="spellStart"/>
      <w:r w:rsidRPr="00A13421">
        <w:rPr>
          <w:rFonts w:ascii="Times New Roman" w:hAnsi="Times New Roman"/>
          <w:b/>
          <w:sz w:val="28"/>
          <w:lang w:val="ru-RU"/>
        </w:rPr>
        <w:t>Гіпергеометричний</w:t>
      </w:r>
      <w:proofErr w:type="spellEnd"/>
      <w:r w:rsidRPr="00A13421">
        <w:rPr>
          <w:rFonts w:ascii="Times New Roman" w:hAnsi="Times New Roman"/>
          <w:b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b/>
          <w:sz w:val="28"/>
          <w:lang w:val="ru-RU"/>
        </w:rPr>
        <w:t>розподіл</w:t>
      </w:r>
      <w:proofErr w:type="spellEnd"/>
      <w:r w:rsidRPr="00A13421">
        <w:rPr>
          <w:rFonts w:ascii="Times New Roman" w:hAnsi="Times New Roman"/>
          <w:b/>
          <w:sz w:val="28"/>
          <w:lang w:val="ru-RU"/>
        </w:rPr>
        <w:t>.</w:t>
      </w:r>
    </w:p>
    <w:p w:rsidR="00C26ADB" w:rsidRPr="00A13421" w:rsidRDefault="00A13421">
      <w:pPr>
        <w:spacing w:line="360" w:lineRule="auto"/>
        <w:jc w:val="both"/>
        <w:rPr>
          <w:lang w:val="ru-RU"/>
        </w:rPr>
      </w:pPr>
      <w:proofErr w:type="spellStart"/>
      <w:r w:rsidRPr="00A13421">
        <w:rPr>
          <w:rFonts w:ascii="Times New Roman" w:hAnsi="Times New Roman"/>
          <w:sz w:val="28"/>
          <w:lang w:val="ru-RU"/>
        </w:rPr>
        <w:t>Ймовірність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отримати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рівно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k</w:t>
      </w:r>
      <w:r w:rsidRPr="00A13421">
        <w:rPr>
          <w:rFonts w:ascii="Times New Roman" w:hAnsi="Times New Roman"/>
          <w:sz w:val="28"/>
          <w:lang w:val="ru-RU"/>
        </w:rPr>
        <w:t xml:space="preserve"> «</w:t>
      </w:r>
      <w:proofErr w:type="spellStart"/>
      <w:r w:rsidRPr="00A13421">
        <w:rPr>
          <w:rFonts w:ascii="Times New Roman" w:hAnsi="Times New Roman"/>
          <w:sz w:val="28"/>
          <w:lang w:val="ru-RU"/>
        </w:rPr>
        <w:t>успіхів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» при </w:t>
      </w:r>
      <w:proofErr w:type="spellStart"/>
      <w:r w:rsidRPr="00A13421">
        <w:rPr>
          <w:rFonts w:ascii="Times New Roman" w:hAnsi="Times New Roman"/>
          <w:sz w:val="28"/>
          <w:lang w:val="ru-RU"/>
        </w:rPr>
        <w:t>вибірці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без </w:t>
      </w:r>
      <w:proofErr w:type="spellStart"/>
      <w:r w:rsidRPr="00A13421">
        <w:rPr>
          <w:rFonts w:ascii="Times New Roman" w:hAnsi="Times New Roman"/>
          <w:sz w:val="28"/>
          <w:lang w:val="ru-RU"/>
        </w:rPr>
        <w:t>повернення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P</w:t>
      </w:r>
      <w:r w:rsidRPr="00A13421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C</w:t>
      </w:r>
      <w:r w:rsidRPr="00A13421">
        <w:rPr>
          <w:rFonts w:ascii="Times New Roman" w:hAnsi="Times New Roman"/>
          <w:sz w:val="28"/>
          <w:lang w:val="ru-RU"/>
        </w:rPr>
        <w:t>(</w:t>
      </w:r>
      <w:proofErr w:type="gramStart"/>
      <w:r>
        <w:rPr>
          <w:rFonts w:ascii="Times New Roman" w:hAnsi="Times New Roman"/>
          <w:sz w:val="28"/>
        </w:rPr>
        <w:t>K</w:t>
      </w:r>
      <w:r w:rsidRPr="00A13421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</w:rPr>
        <w:t>k</w:t>
      </w:r>
      <w:proofErr w:type="gramEnd"/>
      <w:r w:rsidRPr="00A13421">
        <w:rPr>
          <w:rFonts w:ascii="Times New Roman" w:hAnsi="Times New Roman"/>
          <w:sz w:val="28"/>
          <w:lang w:val="ru-RU"/>
        </w:rPr>
        <w:t>)·</w:t>
      </w:r>
      <w:r>
        <w:rPr>
          <w:rFonts w:ascii="Times New Roman" w:hAnsi="Times New Roman"/>
          <w:sz w:val="28"/>
        </w:rPr>
        <w:t>C</w:t>
      </w:r>
      <w:r w:rsidRPr="00A134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N</w:t>
      </w:r>
      <w:r w:rsidRPr="00A13421">
        <w:rPr>
          <w:rFonts w:ascii="Times New Roman" w:hAnsi="Times New Roman"/>
          <w:sz w:val="28"/>
          <w:lang w:val="ru-RU"/>
        </w:rPr>
        <w:t>−</w:t>
      </w:r>
      <w:r>
        <w:rPr>
          <w:rFonts w:ascii="Times New Roman" w:hAnsi="Times New Roman"/>
          <w:sz w:val="28"/>
        </w:rPr>
        <w:t>K</w:t>
      </w:r>
      <w:r w:rsidRPr="00A13421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</w:rPr>
        <w:t>n</w:t>
      </w:r>
      <w:r w:rsidRPr="00A13421">
        <w:rPr>
          <w:rFonts w:ascii="Times New Roman" w:hAnsi="Times New Roman"/>
          <w:sz w:val="28"/>
          <w:lang w:val="ru-RU"/>
        </w:rPr>
        <w:t>−</w:t>
      </w:r>
      <w:r>
        <w:rPr>
          <w:rFonts w:ascii="Times New Roman" w:hAnsi="Times New Roman"/>
          <w:sz w:val="28"/>
        </w:rPr>
        <w:t>k</w:t>
      </w:r>
      <w:r w:rsidRPr="00A13421">
        <w:rPr>
          <w:rFonts w:ascii="Times New Roman" w:hAnsi="Times New Roman"/>
          <w:sz w:val="28"/>
          <w:lang w:val="ru-RU"/>
        </w:rPr>
        <w:t xml:space="preserve">) / </w:t>
      </w:r>
      <w:r>
        <w:rPr>
          <w:rFonts w:ascii="Times New Roman" w:hAnsi="Times New Roman"/>
          <w:sz w:val="28"/>
        </w:rPr>
        <w:t>C</w:t>
      </w:r>
      <w:r w:rsidRPr="00A1342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N</w:t>
      </w:r>
      <w:r w:rsidRPr="00A13421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</w:rPr>
        <w:t>n</w:t>
      </w:r>
      <w:r w:rsidRPr="00A13421">
        <w:rPr>
          <w:rFonts w:ascii="Times New Roman" w:hAnsi="Times New Roman"/>
          <w:sz w:val="28"/>
          <w:lang w:val="ru-RU"/>
        </w:rPr>
        <w:t xml:space="preserve">), де </w:t>
      </w:r>
      <w:r>
        <w:rPr>
          <w:rFonts w:ascii="Times New Roman" w:hAnsi="Times New Roman"/>
          <w:sz w:val="28"/>
        </w:rPr>
        <w:t>N</w:t>
      </w:r>
      <w:r w:rsidRPr="00A13421">
        <w:rPr>
          <w:rFonts w:ascii="Times New Roman" w:hAnsi="Times New Roman"/>
          <w:sz w:val="28"/>
          <w:lang w:val="ru-RU"/>
        </w:rPr>
        <w:t xml:space="preserve"> — </w:t>
      </w:r>
      <w:proofErr w:type="spellStart"/>
      <w:r w:rsidRPr="00A13421">
        <w:rPr>
          <w:rFonts w:ascii="Times New Roman" w:hAnsi="Times New Roman"/>
          <w:sz w:val="28"/>
          <w:lang w:val="ru-RU"/>
        </w:rPr>
        <w:t>обсяг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сукупності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K</w:t>
      </w:r>
      <w:r w:rsidRPr="00A13421">
        <w:rPr>
          <w:rFonts w:ascii="Times New Roman" w:hAnsi="Times New Roman"/>
          <w:sz w:val="28"/>
          <w:lang w:val="ru-RU"/>
        </w:rPr>
        <w:t xml:space="preserve"> — </w:t>
      </w:r>
      <w:proofErr w:type="spellStart"/>
      <w:r w:rsidRPr="00A13421">
        <w:rPr>
          <w:rFonts w:ascii="Times New Roman" w:hAnsi="Times New Roman"/>
          <w:sz w:val="28"/>
          <w:lang w:val="ru-RU"/>
        </w:rPr>
        <w:t>кількість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успіхів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n</w:t>
      </w:r>
      <w:r w:rsidRPr="00A13421">
        <w:rPr>
          <w:rFonts w:ascii="Times New Roman" w:hAnsi="Times New Roman"/>
          <w:sz w:val="28"/>
          <w:lang w:val="ru-RU"/>
        </w:rPr>
        <w:t xml:space="preserve"> — </w:t>
      </w:r>
      <w:proofErr w:type="spellStart"/>
      <w:r w:rsidRPr="00A13421">
        <w:rPr>
          <w:rFonts w:ascii="Times New Roman" w:hAnsi="Times New Roman"/>
          <w:sz w:val="28"/>
          <w:lang w:val="ru-RU"/>
        </w:rPr>
        <w:t>обсяг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вибірки</w:t>
      </w:r>
      <w:proofErr w:type="spellEnd"/>
      <w:r w:rsidRPr="00A13421">
        <w:rPr>
          <w:rFonts w:ascii="Times New Roman" w:hAnsi="Times New Roman"/>
          <w:sz w:val="28"/>
          <w:lang w:val="ru-RU"/>
        </w:rPr>
        <w:t>.</w:t>
      </w:r>
    </w:p>
    <w:p w:rsidR="00C26ADB" w:rsidRPr="00A13421" w:rsidRDefault="00A13421">
      <w:pPr>
        <w:spacing w:line="360" w:lineRule="auto"/>
        <w:jc w:val="both"/>
        <w:rPr>
          <w:lang w:val="ru-RU"/>
        </w:rPr>
      </w:pPr>
      <w:r w:rsidRPr="00A13421">
        <w:rPr>
          <w:rFonts w:ascii="Times New Roman" w:hAnsi="Times New Roman"/>
          <w:b/>
          <w:sz w:val="28"/>
          <w:lang w:val="ru-RU"/>
        </w:rPr>
        <w:lastRenderedPageBreak/>
        <w:t xml:space="preserve">5. </w:t>
      </w:r>
      <w:proofErr w:type="spellStart"/>
      <w:r w:rsidRPr="00A13421">
        <w:rPr>
          <w:rFonts w:ascii="Times New Roman" w:hAnsi="Times New Roman"/>
          <w:b/>
          <w:sz w:val="28"/>
          <w:lang w:val="ru-RU"/>
        </w:rPr>
        <w:t>Різниця</w:t>
      </w:r>
      <w:proofErr w:type="spellEnd"/>
      <w:r w:rsidRPr="00A13421">
        <w:rPr>
          <w:rFonts w:ascii="Times New Roman" w:hAnsi="Times New Roman"/>
          <w:b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b/>
          <w:sz w:val="28"/>
          <w:lang w:val="ru-RU"/>
        </w:rPr>
        <w:t>між</w:t>
      </w:r>
      <w:proofErr w:type="spellEnd"/>
      <w:r w:rsidRPr="00A13421">
        <w:rPr>
          <w:rFonts w:ascii="Times New Roman" w:hAnsi="Times New Roman"/>
          <w:b/>
          <w:sz w:val="28"/>
          <w:lang w:val="ru-RU"/>
        </w:rPr>
        <w:t xml:space="preserve"> моделями з </w:t>
      </w:r>
      <w:proofErr w:type="spellStart"/>
      <w:r w:rsidRPr="00A13421">
        <w:rPr>
          <w:rFonts w:ascii="Times New Roman" w:hAnsi="Times New Roman"/>
          <w:b/>
          <w:sz w:val="28"/>
          <w:lang w:val="ru-RU"/>
        </w:rPr>
        <w:t>поверненням</w:t>
      </w:r>
      <w:proofErr w:type="spellEnd"/>
      <w:r w:rsidRPr="00A13421">
        <w:rPr>
          <w:rFonts w:ascii="Times New Roman" w:hAnsi="Times New Roman"/>
          <w:b/>
          <w:sz w:val="28"/>
          <w:lang w:val="ru-RU"/>
        </w:rPr>
        <w:t xml:space="preserve"> і без </w:t>
      </w:r>
      <w:proofErr w:type="spellStart"/>
      <w:r w:rsidRPr="00A13421">
        <w:rPr>
          <w:rFonts w:ascii="Times New Roman" w:hAnsi="Times New Roman"/>
          <w:b/>
          <w:sz w:val="28"/>
          <w:lang w:val="ru-RU"/>
        </w:rPr>
        <w:t>повернення</w:t>
      </w:r>
      <w:proofErr w:type="spellEnd"/>
      <w:r w:rsidRPr="00A13421">
        <w:rPr>
          <w:rFonts w:ascii="Times New Roman" w:hAnsi="Times New Roman"/>
          <w:b/>
          <w:sz w:val="28"/>
          <w:lang w:val="ru-RU"/>
        </w:rPr>
        <w:t>.</w:t>
      </w:r>
    </w:p>
    <w:p w:rsidR="00C26ADB" w:rsidRPr="00A13421" w:rsidRDefault="00A13421">
      <w:pPr>
        <w:spacing w:line="360" w:lineRule="auto"/>
        <w:jc w:val="both"/>
        <w:rPr>
          <w:lang w:val="ru-RU"/>
        </w:rPr>
      </w:pPr>
      <w:r w:rsidRPr="00A13421">
        <w:rPr>
          <w:rFonts w:ascii="Times New Roman" w:hAnsi="Times New Roman"/>
          <w:sz w:val="28"/>
          <w:lang w:val="ru-RU"/>
        </w:rPr>
        <w:t xml:space="preserve">З </w:t>
      </w:r>
      <w:proofErr w:type="spellStart"/>
      <w:r w:rsidRPr="00A13421">
        <w:rPr>
          <w:rFonts w:ascii="Times New Roman" w:hAnsi="Times New Roman"/>
          <w:sz w:val="28"/>
          <w:lang w:val="ru-RU"/>
        </w:rPr>
        <w:t>поверненням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випробування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незалежні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та </w:t>
      </w:r>
      <w:proofErr w:type="spellStart"/>
      <w:r w:rsidRPr="00A13421">
        <w:rPr>
          <w:rFonts w:ascii="Times New Roman" w:hAnsi="Times New Roman"/>
          <w:sz w:val="28"/>
          <w:lang w:val="ru-RU"/>
        </w:rPr>
        <w:t>використовуються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біноміальні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моделі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; без </w:t>
      </w:r>
      <w:proofErr w:type="spellStart"/>
      <w:r w:rsidRPr="00A13421">
        <w:rPr>
          <w:rFonts w:ascii="Times New Roman" w:hAnsi="Times New Roman"/>
          <w:sz w:val="28"/>
          <w:lang w:val="ru-RU"/>
        </w:rPr>
        <w:t>повернення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— </w:t>
      </w:r>
      <w:proofErr w:type="spellStart"/>
      <w:r w:rsidRPr="00A13421">
        <w:rPr>
          <w:rFonts w:ascii="Times New Roman" w:hAnsi="Times New Roman"/>
          <w:sz w:val="28"/>
          <w:lang w:val="ru-RU"/>
        </w:rPr>
        <w:t>залежні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A13421">
        <w:rPr>
          <w:rFonts w:ascii="Times New Roman" w:hAnsi="Times New Roman"/>
          <w:sz w:val="28"/>
          <w:lang w:val="ru-RU"/>
        </w:rPr>
        <w:t>ймовірності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змінюються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після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кожного </w:t>
      </w:r>
      <w:proofErr w:type="spellStart"/>
      <w:r w:rsidRPr="00A13421">
        <w:rPr>
          <w:rFonts w:ascii="Times New Roman" w:hAnsi="Times New Roman"/>
          <w:sz w:val="28"/>
          <w:lang w:val="ru-RU"/>
        </w:rPr>
        <w:t>кроку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A13421">
        <w:rPr>
          <w:rFonts w:ascii="Times New Roman" w:hAnsi="Times New Roman"/>
          <w:sz w:val="28"/>
          <w:lang w:val="ru-RU"/>
        </w:rPr>
        <w:t>застосовується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A13421">
        <w:rPr>
          <w:rFonts w:ascii="Times New Roman" w:hAnsi="Times New Roman"/>
          <w:sz w:val="28"/>
          <w:lang w:val="ru-RU"/>
        </w:rPr>
        <w:t>гіпергеометрична</w:t>
      </w:r>
      <w:proofErr w:type="spellEnd"/>
      <w:r w:rsidRPr="00A13421">
        <w:rPr>
          <w:rFonts w:ascii="Times New Roman" w:hAnsi="Times New Roman"/>
          <w:sz w:val="28"/>
          <w:lang w:val="ru-RU"/>
        </w:rPr>
        <w:t xml:space="preserve"> модель.</w:t>
      </w:r>
    </w:p>
    <w:sectPr w:rsidR="00C26ADB" w:rsidRPr="00A13421" w:rsidSect="00034616">
      <w:pgSz w:w="12240" w:h="15840"/>
      <w:pgMar w:top="1138" w:right="850" w:bottom="11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3421"/>
    <w:rsid w:val="00AA1D8D"/>
    <w:rsid w:val="00B47730"/>
    <w:rsid w:val="00C26AD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8F5D9D8-817A-48B6-9432-0E895CA7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autoRedefine/>
    <w:uiPriority w:val="9"/>
    <w:qFormat/>
    <w:rsid w:val="00A13421"/>
    <w:pPr>
      <w:keepNext/>
      <w:keepLines/>
      <w:spacing w:before="600" w:after="12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A13421"/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E812C6-7D3B-4A1C-8EDE-F3C668F30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Dirana</cp:lastModifiedBy>
  <cp:revision>2</cp:revision>
  <dcterms:created xsi:type="dcterms:W3CDTF">2013-12-23T23:15:00Z</dcterms:created>
  <dcterms:modified xsi:type="dcterms:W3CDTF">2025-10-27T10:05:00Z</dcterms:modified>
  <cp:category/>
</cp:coreProperties>
</file>